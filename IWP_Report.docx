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lgerian" w:hAnsi="Algerian"/>
          <w:sz w:val="44"/>
          <w:szCs w:val="26"/>
        </w:rPr>
      </w:pPr>
    </w:p>
    <w:p>
      <w:pPr>
        <w:rPr>
          <w:rFonts w:hint="default" w:ascii="Bookman Old Style" w:hAnsi="Bookman Old Style" w:eastAsia="Bookman Old Style" w:cs="Bookman Old Style"/>
          <w:b/>
          <w:sz w:val="44"/>
          <w:szCs w:val="26"/>
        </w:rPr>
      </w:pPr>
      <w:r>
        <w:rPr>
          <w:rFonts w:ascii="Algerian" w:hAnsi="Algerian" w:eastAsia="Bookman Old Style" w:cs="Bookman Old Style"/>
          <w:b/>
          <w:sz w:val="44"/>
          <w:szCs w:val="26"/>
        </w:rPr>
        <w:t xml:space="preserve">             </w:t>
      </w:r>
      <w:r>
        <w:rPr>
          <w:rFonts w:hint="default" w:ascii="Bookman Old Style" w:hAnsi="Bookman Old Style" w:eastAsia="Bookman Old Style" w:cs="Bookman Old Style"/>
          <w:b/>
          <w:sz w:val="44"/>
          <w:szCs w:val="26"/>
        </w:rPr>
        <w:t>Online Voting System</w:t>
      </w:r>
    </w:p>
    <w:p>
      <w:pPr>
        <w:rPr>
          <w:rFonts w:hint="default" w:ascii="Bookman Old Style" w:hAnsi="Bookman Old Style" w:eastAsia="Bookman Old Style" w:cs="Bookman Old Style"/>
          <w:b/>
          <w:sz w:val="44"/>
          <w:szCs w:val="26"/>
        </w:rPr>
      </w:pPr>
    </w:p>
    <w:p>
      <w:pPr>
        <w:rPr>
          <w:rFonts w:hint="default" w:ascii="Bookman Old Style" w:hAnsi="Bookman Old Style" w:eastAsia="Bookman Old Style" w:cs="Bookman Old Style"/>
          <w:b/>
          <w:sz w:val="26"/>
          <w:szCs w:val="26"/>
          <w:u w:val="single"/>
        </w:rPr>
      </w:pPr>
      <w:r>
        <w:rPr>
          <w:rFonts w:hint="default" w:ascii="Bookman Old Style" w:hAnsi="Bookman Old Style" w:eastAsia="Bookman Old Style" w:cs="Bookman Old Style"/>
          <w:b/>
          <w:sz w:val="26"/>
          <w:szCs w:val="26"/>
          <w:u w:val="single"/>
        </w:rPr>
        <w:t>Team Members:</w:t>
      </w:r>
    </w:p>
    <w:p>
      <w:pPr>
        <w:rPr>
          <w:rFonts w:hint="default" w:ascii="Bookman Old Style" w:hAnsi="Bookman Old Style" w:eastAsia="Bookman Old Style" w:cs="Bookman Old Style"/>
          <w:b/>
          <w:sz w:val="26"/>
          <w:szCs w:val="26"/>
        </w:rPr>
      </w:pPr>
    </w:p>
    <w:p>
      <w:pPr>
        <w:numPr>
          <w:ilvl w:val="0"/>
          <w:numId w:val="1"/>
        </w:numPr>
        <w:rPr>
          <w:rFonts w:hint="default" w:ascii="Bookman Old Style" w:hAnsi="Bookman Old Style" w:cs="Bookman Old Style"/>
          <w:sz w:val="26"/>
          <w:szCs w:val="26"/>
        </w:rPr>
      </w:pPr>
      <w:r>
        <w:rPr>
          <w:rFonts w:hint="default" w:ascii="Bookman Old Style" w:hAnsi="Bookman Old Style" w:eastAsia="Bookman Old Style" w:cs="Bookman Old Style"/>
          <w:sz w:val="26"/>
          <w:szCs w:val="26"/>
        </w:rPr>
        <w:t>Jaladi Deepika -20BPS1099</w:t>
      </w:r>
    </w:p>
    <w:p>
      <w:pPr>
        <w:numPr>
          <w:ilvl w:val="0"/>
          <w:numId w:val="2"/>
        </w:numPr>
        <w:rPr>
          <w:rFonts w:hint="default" w:ascii="Bookman Old Style" w:hAnsi="Bookman Old Style" w:cs="Bookman Old Style"/>
          <w:sz w:val="26"/>
          <w:szCs w:val="26"/>
        </w:rPr>
      </w:pPr>
      <w:r>
        <w:rPr>
          <w:rFonts w:hint="default" w:ascii="Bookman Old Style" w:hAnsi="Bookman Old Style" w:eastAsia="Bookman Old Style" w:cs="Bookman Old Style"/>
          <w:sz w:val="26"/>
          <w:szCs w:val="26"/>
        </w:rPr>
        <w:t>Venkata Sai Akhil S-20BPS1146</w:t>
      </w:r>
    </w:p>
    <w:p>
      <w:pPr>
        <w:numPr>
          <w:ilvl w:val="0"/>
          <w:numId w:val="2"/>
        </w:numPr>
        <w:rPr>
          <w:rFonts w:hint="default" w:ascii="Bookman Old Style" w:hAnsi="Bookman Old Style" w:cs="Bookman Old Style"/>
          <w:sz w:val="26"/>
          <w:szCs w:val="26"/>
        </w:rPr>
      </w:pPr>
      <w:r>
        <w:rPr>
          <w:rFonts w:hint="default" w:ascii="Bookman Old Style" w:hAnsi="Bookman Old Style" w:eastAsia="Bookman Old Style" w:cs="Bookman Old Style"/>
          <w:sz w:val="26"/>
          <w:szCs w:val="26"/>
        </w:rPr>
        <w:t>Tirumalasetti Devendhar-20BPS1041</w:t>
      </w:r>
    </w:p>
    <w:p>
      <w:pPr>
        <w:numPr>
          <w:ilvl w:val="0"/>
          <w:numId w:val="2"/>
        </w:numPr>
        <w:rPr>
          <w:rFonts w:hint="default" w:ascii="Bookman Old Style" w:hAnsi="Bookman Old Style" w:cs="Bookman Old Style"/>
          <w:sz w:val="26"/>
          <w:szCs w:val="26"/>
        </w:rPr>
      </w:pPr>
      <w:r>
        <w:rPr>
          <w:rFonts w:hint="default" w:ascii="Bookman Old Style" w:hAnsi="Bookman Old Style" w:eastAsia="Bookman Old Style" w:cs="Bookman Old Style"/>
          <w:sz w:val="26"/>
          <w:szCs w:val="26"/>
        </w:rPr>
        <w:t>Jayanth-20BPS1113</w:t>
      </w:r>
    </w:p>
    <w:p>
      <w:pPr>
        <w:ind w:firstLine="2389"/>
        <w:rPr>
          <w:rFonts w:hint="default" w:ascii="Bookman Old Style" w:hAnsi="Bookman Old Style" w:eastAsia="Bookman Old Style" w:cs="Bookman Old Style"/>
          <w:b/>
          <w:sz w:val="26"/>
          <w:szCs w:val="26"/>
        </w:rPr>
      </w:pPr>
    </w:p>
    <w:p>
      <w:pPr>
        <w:rPr>
          <w:rFonts w:hint="default" w:ascii="Bookman Old Style" w:hAnsi="Bookman Old Style" w:cs="Bookman Old Style"/>
          <w:sz w:val="26"/>
          <w:szCs w:val="26"/>
        </w:rPr>
      </w:pPr>
    </w:p>
    <w:p>
      <w:pPr>
        <w:rPr>
          <w:rFonts w:hint="default" w:ascii="Bookman Old Style" w:hAnsi="Bookman Old Style" w:eastAsia="Bookman Old Style" w:cs="Bookman Old Style"/>
          <w:b/>
          <w:sz w:val="26"/>
          <w:szCs w:val="26"/>
          <w:u w:val="single"/>
        </w:rPr>
      </w:pPr>
      <w:r>
        <w:rPr>
          <w:rFonts w:hint="default" w:ascii="Bookman Old Style" w:hAnsi="Bookman Old Style" w:eastAsia="Bookman Old Style" w:cs="Bookman Old Style"/>
          <w:b/>
          <w:sz w:val="26"/>
          <w:szCs w:val="26"/>
          <w:u w:val="single"/>
        </w:rPr>
        <w:t>Abstract:</w:t>
      </w:r>
    </w:p>
    <w:p>
      <w:pPr>
        <w:rPr>
          <w:rFonts w:hint="default" w:ascii="Bookman Old Style" w:hAnsi="Bookman Old Style" w:eastAsia="Bookman Old Style" w:cs="Bookman Old Style"/>
          <w:b/>
          <w:sz w:val="26"/>
          <w:szCs w:val="26"/>
          <w:u w:val="single"/>
        </w:rPr>
      </w:pPr>
    </w:p>
    <w:p>
      <w:pPr>
        <w:ind w:firstLine="780" w:firstLineChars="300"/>
        <w:rPr>
          <w:rFonts w:hint="default" w:ascii="Bookman Old Style" w:hAnsi="Bookman Old Style" w:eastAsia="Bookman Old Style" w:cs="Bookman Old Style"/>
          <w:sz w:val="26"/>
          <w:szCs w:val="26"/>
        </w:rPr>
      </w:pPr>
      <w:r>
        <w:rPr>
          <w:rFonts w:hint="default" w:ascii="Bookman Old Style" w:hAnsi="Bookman Old Style" w:eastAsia="Bookman Old Style" w:cs="Bookman Old Style"/>
          <w:sz w:val="26"/>
          <w:szCs w:val="26"/>
        </w:rPr>
        <w:t>An online voting system using HTML,PHP and SQL is a web-based application that allows voters to cast their votes electronically. This system is designed to make voting easier, more convenient, and faster, while ensuring the integrity and security of the voting process. The system uses PHP as the programming language for the web application and SQL as the database management system to store and retrieve voting data.</w:t>
      </w:r>
    </w:p>
    <w:p>
      <w:pPr>
        <w:ind w:firstLine="780" w:firstLineChars="300"/>
        <w:rPr>
          <w:rFonts w:hint="default" w:ascii="Bookman Old Style" w:hAnsi="Bookman Old Style" w:eastAsia="Bookman Old Style" w:cs="Bookman Old Style"/>
          <w:sz w:val="26"/>
          <w:szCs w:val="26"/>
        </w:rPr>
      </w:pPr>
    </w:p>
    <w:p>
      <w:pPr>
        <w:ind w:firstLine="650" w:firstLineChars="250"/>
        <w:rPr>
          <w:rFonts w:hint="default" w:ascii="Bookman Old Style" w:hAnsi="Bookman Old Style" w:eastAsia="Bookman Old Style" w:cs="Bookman Old Style"/>
          <w:sz w:val="26"/>
          <w:szCs w:val="26"/>
        </w:rPr>
      </w:pPr>
      <w:r>
        <w:rPr>
          <w:rFonts w:hint="default" w:ascii="Bookman Old Style" w:hAnsi="Bookman Old Style" w:eastAsia="Bookman Old Style" w:cs="Bookman Old Style"/>
          <w:sz w:val="26"/>
          <w:szCs w:val="26"/>
        </w:rPr>
        <w:t>The online voting system allows voters to log in to the system securely, view the available candidates, and cast their votes. The system also provides real-time vote count and result display. The system uses encryption algorithms and other security measures to protect against hacking, fraud, and other types of vote tampering.</w:t>
      </w:r>
    </w:p>
    <w:p>
      <w:pPr>
        <w:ind w:firstLine="650" w:firstLineChars="250"/>
        <w:rPr>
          <w:rFonts w:hint="default" w:ascii="Bookman Old Style" w:hAnsi="Bookman Old Style" w:eastAsia="Bookman Old Style" w:cs="Bookman Old Style"/>
          <w:sz w:val="26"/>
          <w:szCs w:val="26"/>
        </w:rPr>
      </w:pPr>
      <w:r>
        <w:rPr>
          <w:rFonts w:hint="default" w:ascii="Bookman Old Style" w:hAnsi="Bookman Old Style" w:eastAsia="Bookman Old Style" w:cs="Bookman Old Style"/>
          <w:sz w:val="26"/>
          <w:szCs w:val="26"/>
        </w:rPr>
        <w:t>Overall, an online voting system using PHP and SQL is an efficient and secure way of conducting elections that can save time and resources while ensuring transparency and fairness in the voting process.</w:t>
      </w:r>
    </w:p>
    <w:p>
      <w:pPr>
        <w:rPr>
          <w:rFonts w:hint="default" w:ascii="Bookman Old Style" w:hAnsi="Bookman Old Style" w:eastAsia="Bookman Old Style" w:cs="Bookman Old Style"/>
          <w:sz w:val="26"/>
          <w:szCs w:val="26"/>
        </w:rPr>
      </w:pPr>
    </w:p>
    <w:p>
      <w:pPr>
        <w:rPr>
          <w:rFonts w:hint="default" w:ascii="Bookman Old Style" w:hAnsi="Bookman Old Style" w:eastAsia="Bookman Old Style" w:cs="Bookman Old Style"/>
          <w:b/>
          <w:bCs/>
          <w:sz w:val="26"/>
          <w:szCs w:val="26"/>
          <w:u w:val="single"/>
        </w:rPr>
      </w:pPr>
      <w:r>
        <w:rPr>
          <w:rFonts w:hint="default" w:ascii="Bookman Old Style" w:hAnsi="Bookman Old Style" w:eastAsia="Bookman Old Style" w:cs="Bookman Old Style"/>
          <w:b/>
          <w:bCs/>
          <w:sz w:val="26"/>
          <w:szCs w:val="26"/>
          <w:u w:val="single"/>
        </w:rPr>
        <w:t>Introduction:</w:t>
      </w:r>
    </w:p>
    <w:p>
      <w:pPr>
        <w:rPr>
          <w:rFonts w:hint="default" w:ascii="Bookman Old Style" w:hAnsi="Bookman Old Style" w:eastAsia="Bookman Old Style" w:cs="Bookman Old Style"/>
          <w:b/>
          <w:bCs/>
          <w:sz w:val="26"/>
          <w:szCs w:val="26"/>
          <w:u w:val="single"/>
        </w:rPr>
      </w:pPr>
    </w:p>
    <w:p>
      <w:pPr>
        <w:ind w:firstLine="840"/>
        <w:rPr>
          <w:rFonts w:hint="default" w:ascii="Bookman Old Style" w:hAnsi="Bookman Old Style" w:eastAsia="Bookman Old Style" w:cs="Bookman Old Style"/>
          <w:sz w:val="26"/>
          <w:szCs w:val="26"/>
        </w:rPr>
      </w:pPr>
      <w:r>
        <w:rPr>
          <w:rFonts w:hint="default" w:ascii="Bookman Old Style" w:hAnsi="Bookman Old Style" w:eastAsia="Bookman Old Style" w:cs="Bookman Old Style"/>
          <w:sz w:val="26"/>
          <w:szCs w:val="26"/>
        </w:rPr>
        <w:t>“ Online Voting System ” is an online voting technique. In this system, authorized voters can give his\her vote online without going to any physical polling station. A database is maintained in which all the names of voters with complete information are stored.</w:t>
      </w:r>
    </w:p>
    <w:p>
      <w:pPr>
        <w:ind w:firstLine="780" w:firstLineChars="300"/>
        <w:rPr>
          <w:rFonts w:hint="default" w:ascii="Bookman Old Style" w:hAnsi="Bookman Old Style" w:eastAsia="Bookman Old Style" w:cs="Bookman Old Style"/>
          <w:sz w:val="26"/>
          <w:szCs w:val="26"/>
        </w:rPr>
      </w:pPr>
    </w:p>
    <w:p>
      <w:pPr>
        <w:ind w:firstLine="780" w:firstLineChars="300"/>
        <w:rPr>
          <w:rFonts w:hint="default" w:ascii="Bookman Old Style" w:hAnsi="Bookman Old Style" w:eastAsia="Bookman Old Style" w:cs="Bookman Old Style"/>
          <w:sz w:val="26"/>
          <w:szCs w:val="26"/>
        </w:rPr>
      </w:pPr>
      <w:r>
        <w:rPr>
          <w:rFonts w:hint="default" w:ascii="Bookman Old Style" w:hAnsi="Bookman Old Style" w:eastAsia="Bookman Old Style" w:cs="Bookman Old Style"/>
          <w:sz w:val="26"/>
          <w:szCs w:val="26"/>
        </w:rPr>
        <w:t xml:space="preserve"> Digital voting has voter login which will be handled by election commission and voter login which will be handled by voter. Voters can login through their voter ID number and password after a successful registration. </w:t>
      </w:r>
    </w:p>
    <w:p>
      <w:pPr>
        <w:ind w:firstLine="840"/>
        <w:rPr>
          <w:rFonts w:hint="default" w:ascii="Bookman Old Style" w:hAnsi="Bookman Old Style" w:eastAsia="Bookman Old Style" w:cs="Bookman Old Style"/>
          <w:sz w:val="26"/>
          <w:szCs w:val="26"/>
        </w:rPr>
      </w:pPr>
    </w:p>
    <w:p>
      <w:pPr>
        <w:ind w:firstLine="840"/>
        <w:rPr>
          <w:rFonts w:hint="default" w:ascii="Bookman Old Style" w:hAnsi="Bookman Old Style" w:eastAsia="Bookman Old Style" w:cs="Bookman Old Style"/>
          <w:sz w:val="26"/>
          <w:szCs w:val="26"/>
        </w:rPr>
      </w:pPr>
      <w:r>
        <w:rPr>
          <w:rFonts w:hint="default" w:ascii="Bookman Old Style" w:hAnsi="Bookman Old Style" w:eastAsia="Bookman Old Style" w:cs="Bookman Old Style"/>
          <w:sz w:val="26"/>
          <w:szCs w:val="26"/>
        </w:rPr>
        <w:t>Online voting system is a web application which is developed to conduct election process through internet. This application is made in PHP and MySQL. It is divided into two modules.</w:t>
      </w:r>
    </w:p>
    <w:p>
      <w:pPr>
        <w:rPr>
          <w:rFonts w:hint="default" w:ascii="Bookman Old Style" w:hAnsi="Bookman Old Style" w:eastAsia="Bookman Old Style" w:cs="Bookman Old Style"/>
          <w:b/>
          <w:bCs/>
          <w:sz w:val="26"/>
          <w:szCs w:val="26"/>
        </w:rPr>
      </w:pPr>
    </w:p>
    <w:p>
      <w:pPr>
        <w:rPr>
          <w:rFonts w:hint="default" w:ascii="Bookman Old Style" w:hAnsi="Bookman Old Style" w:eastAsia="Bookman Old Style" w:cs="Bookman Old Style"/>
          <w:b/>
          <w:bCs/>
          <w:sz w:val="24"/>
          <w:szCs w:val="24"/>
        </w:rPr>
      </w:pPr>
    </w:p>
    <w:p>
      <w:pPr>
        <w:ind w:firstLine="910" w:firstLineChars="350"/>
        <w:rPr>
          <w:rFonts w:hint="default" w:ascii="Bookman Old Style" w:hAnsi="Bookman Old Style" w:eastAsia="Bookman Old Style" w:cs="Bookman Old Style"/>
          <w:b/>
          <w:sz w:val="26"/>
          <w:szCs w:val="26"/>
        </w:rPr>
      </w:pPr>
      <w:r>
        <w:rPr>
          <w:rFonts w:hint="default" w:ascii="Bookman Old Style" w:hAnsi="Bookman Old Style" w:eastAsia="Bookman Old Style" w:cs="Bookman Old Style"/>
          <w:sz w:val="26"/>
          <w:szCs w:val="26"/>
        </w:rPr>
        <w:t>Online Voting Management System in PHP MySQL  is an election system that allows voters to record a secret ballot and have it tabulated electronically. Votes are stored so they can be re-counted should the need arise.</w:t>
      </w:r>
    </w:p>
    <w:p>
      <w:pPr>
        <w:ind w:firstLine="780" w:firstLineChars="300"/>
        <w:rPr>
          <w:rFonts w:hint="default" w:ascii="Bookman Old Style" w:hAnsi="Bookman Old Style" w:eastAsia="Bookman Old Style" w:cs="Bookman Old Style"/>
          <w:b/>
          <w:sz w:val="26"/>
          <w:szCs w:val="26"/>
        </w:rPr>
      </w:pPr>
    </w:p>
    <w:p>
      <w:pPr>
        <w:rPr>
          <w:rFonts w:hint="default" w:ascii="Bookman Old Style" w:hAnsi="Bookman Old Style" w:eastAsia="Bookman Old Style" w:cs="Bookman Old Style"/>
          <w:sz w:val="26"/>
          <w:szCs w:val="26"/>
        </w:rPr>
      </w:pPr>
    </w:p>
    <w:p>
      <w:pPr>
        <w:rPr>
          <w:rFonts w:hint="default" w:ascii="Bookman Old Style" w:hAnsi="Bookman Old Style" w:eastAsia="Bookman Old Style" w:cs="Bookman Old Style"/>
          <w:b/>
          <w:sz w:val="26"/>
          <w:szCs w:val="26"/>
          <w:u w:val="single"/>
        </w:rPr>
      </w:pPr>
      <w:r>
        <w:rPr>
          <w:rFonts w:hint="default" w:ascii="Bookman Old Style" w:hAnsi="Bookman Old Style" w:eastAsia="Bookman Old Style" w:cs="Bookman Old Style"/>
          <w:b/>
          <w:sz w:val="26"/>
          <w:szCs w:val="26"/>
          <w:u w:val="single"/>
        </w:rPr>
        <w:t>Modules Description:</w:t>
      </w:r>
    </w:p>
    <w:p>
      <w:pPr>
        <w:rPr>
          <w:rFonts w:hint="default" w:ascii="Bookman Old Style" w:hAnsi="Bookman Old Style" w:cs="Bookman Old Style"/>
          <w:sz w:val="26"/>
          <w:szCs w:val="26"/>
        </w:rPr>
      </w:pPr>
      <w:r>
        <w:rPr>
          <w:rFonts w:hint="default" w:ascii="Bookman Old Style" w:hAnsi="Bookman Old Style" w:cs="Bookman Old Style"/>
          <w:sz w:val="26"/>
          <w:szCs w:val="26"/>
        </w:rPr>
        <w:t xml:space="preserve"> </w:t>
      </w:r>
    </w:p>
    <w:p>
      <w:pPr>
        <w:rPr>
          <w:rFonts w:hint="default" w:ascii="Bookman Old Style" w:hAnsi="Bookman Old Style" w:eastAsia="Bookman Old Style" w:cs="Bookman Old Style"/>
          <w:sz w:val="26"/>
          <w:szCs w:val="26"/>
        </w:rPr>
      </w:pPr>
      <w:r>
        <w:rPr>
          <w:rFonts w:hint="default" w:ascii="Bookman Old Style" w:hAnsi="Bookman Old Style" w:eastAsia="Bookman Old Style" w:cs="Bookman Old Style"/>
          <w:sz w:val="26"/>
          <w:szCs w:val="26"/>
        </w:rPr>
        <w:t xml:space="preserve">Here our project is divided into </w:t>
      </w:r>
      <w:r>
        <w:rPr>
          <w:rFonts w:hint="default" w:ascii="Bookman Old Style" w:hAnsi="Bookman Old Style" w:eastAsia="Bookman Old Style" w:cs="Bookman Old Style"/>
          <w:sz w:val="26"/>
          <w:szCs w:val="26"/>
          <w:lang w:val="en-IN"/>
        </w:rPr>
        <w:t xml:space="preserve">various </w:t>
      </w:r>
      <w:r>
        <w:rPr>
          <w:rFonts w:hint="default" w:ascii="Bookman Old Style" w:hAnsi="Bookman Old Style" w:eastAsia="Bookman Old Style" w:cs="Bookman Old Style"/>
          <w:sz w:val="26"/>
          <w:szCs w:val="26"/>
        </w:rPr>
        <w:t xml:space="preserve"> modules:</w:t>
      </w:r>
    </w:p>
    <w:p>
      <w:pPr>
        <w:rPr>
          <w:rFonts w:hint="default" w:ascii="Bookman Old Style" w:hAnsi="Bookman Old Style" w:eastAsia="Bookman Old Style" w:cs="Bookman Old Style"/>
          <w:sz w:val="26"/>
          <w:szCs w:val="26"/>
        </w:rPr>
      </w:pPr>
    </w:p>
    <w:p>
      <w:pPr>
        <w:rPr>
          <w:rFonts w:hint="default" w:ascii="Bookman Old Style" w:hAnsi="Bookman Old Style" w:eastAsia="Bookman Old Style" w:cs="Bookman Old Style"/>
          <w:color w:val="212529"/>
          <w:sz w:val="26"/>
          <w:szCs w:val="26"/>
        </w:rPr>
      </w:pPr>
      <w:r>
        <w:rPr>
          <w:rFonts w:hint="default" w:ascii="Bookman Old Style" w:hAnsi="Bookman Old Style" w:eastAsia="Bookman Old Style" w:cs="Bookman Old Style"/>
          <w:sz w:val="26"/>
          <w:szCs w:val="26"/>
        </w:rPr>
        <w:t xml:space="preserve">1.  </w:t>
      </w:r>
      <w:r>
        <w:rPr>
          <w:rFonts w:hint="default" w:ascii="Bookman Old Style" w:hAnsi="Bookman Old Style" w:eastAsia="Bookman Old Style" w:cs="Bookman Old Style"/>
          <w:sz w:val="26"/>
          <w:szCs w:val="26"/>
          <w:u w:val="single"/>
        </w:rPr>
        <w:t>Voter Module</w:t>
      </w:r>
    </w:p>
    <w:p>
      <w:pPr>
        <w:numPr>
          <w:ilvl w:val="0"/>
          <w:numId w:val="3"/>
        </w:numPr>
        <w:rPr>
          <w:rFonts w:hint="default" w:ascii="Bookman Old Style" w:hAnsi="Bookman Old Style" w:cs="Bookman Old Style"/>
          <w:sz w:val="26"/>
          <w:szCs w:val="26"/>
        </w:rPr>
      </w:pPr>
      <w:r>
        <w:rPr>
          <w:rFonts w:hint="default" w:ascii="Bookman Old Style" w:hAnsi="Bookman Old Style" w:eastAsia="Bookman Old Style" w:cs="Bookman Old Style"/>
          <w:sz w:val="26"/>
          <w:szCs w:val="26"/>
        </w:rPr>
        <w:t>Voter Registration</w:t>
      </w:r>
    </w:p>
    <w:p>
      <w:pPr>
        <w:numPr>
          <w:ilvl w:val="0"/>
          <w:numId w:val="4"/>
        </w:numPr>
        <w:rPr>
          <w:rFonts w:hint="default" w:ascii="Bookman Old Style" w:hAnsi="Bookman Old Style" w:cs="Bookman Old Style"/>
          <w:sz w:val="26"/>
          <w:szCs w:val="26"/>
        </w:rPr>
      </w:pPr>
      <w:r>
        <w:rPr>
          <w:rFonts w:hint="default" w:ascii="Bookman Old Style" w:hAnsi="Bookman Old Style" w:eastAsia="Bookman Old Style" w:cs="Bookman Old Style"/>
          <w:sz w:val="26"/>
          <w:szCs w:val="26"/>
        </w:rPr>
        <w:t>Voter Login</w:t>
      </w:r>
    </w:p>
    <w:p>
      <w:pPr>
        <w:numPr>
          <w:ilvl w:val="0"/>
          <w:numId w:val="4"/>
        </w:numPr>
        <w:rPr>
          <w:rFonts w:hint="default" w:ascii="Bookman Old Style" w:hAnsi="Bookman Old Style" w:cs="Bookman Old Style"/>
          <w:sz w:val="26"/>
          <w:szCs w:val="26"/>
        </w:rPr>
      </w:pPr>
      <w:r>
        <w:rPr>
          <w:rFonts w:hint="default" w:ascii="Bookman Old Style" w:hAnsi="Bookman Old Style" w:eastAsia="Bookman Old Style" w:cs="Bookman Old Style"/>
          <w:sz w:val="26"/>
          <w:szCs w:val="26"/>
        </w:rPr>
        <w:t>Voter Dashboard - Voter can see his profile info, voting status, and list of groups</w:t>
      </w:r>
    </w:p>
    <w:p>
      <w:pPr>
        <w:numPr>
          <w:ilvl w:val="0"/>
          <w:numId w:val="4"/>
        </w:numPr>
        <w:rPr>
          <w:rFonts w:hint="default" w:ascii="Bookman Old Style" w:hAnsi="Bookman Old Style" w:cs="Bookman Old Style"/>
          <w:sz w:val="26"/>
          <w:szCs w:val="26"/>
        </w:rPr>
      </w:pPr>
      <w:r>
        <w:rPr>
          <w:rFonts w:hint="default" w:ascii="Bookman Old Style" w:hAnsi="Bookman Old Style" w:eastAsia="Bookman Old Style" w:cs="Bookman Old Style"/>
          <w:sz w:val="26"/>
          <w:szCs w:val="26"/>
        </w:rPr>
        <w:t>Voting - Voter can choose to vote to anyone group listed in his dashboard</w:t>
      </w:r>
    </w:p>
    <w:p>
      <w:pPr>
        <w:numPr>
          <w:ilvl w:val="0"/>
          <w:numId w:val="4"/>
        </w:numPr>
        <w:rPr>
          <w:rFonts w:hint="default" w:ascii="Bookman Old Style" w:hAnsi="Bookman Old Style" w:cs="Bookman Old Style"/>
          <w:sz w:val="26"/>
          <w:szCs w:val="26"/>
        </w:rPr>
      </w:pPr>
      <w:r>
        <w:rPr>
          <w:rFonts w:hint="default" w:ascii="Bookman Old Style" w:hAnsi="Bookman Old Style" w:eastAsia="Bookman Old Style" w:cs="Bookman Old Style"/>
          <w:sz w:val="26"/>
          <w:szCs w:val="26"/>
        </w:rPr>
        <w:t>Logout</w:t>
      </w:r>
    </w:p>
    <w:p>
      <w:pPr>
        <w:rPr>
          <w:rFonts w:hint="default" w:ascii="Bookman Old Style" w:hAnsi="Bookman Old Style" w:eastAsia="Bookman Old Style" w:cs="Bookman Old Style"/>
          <w:sz w:val="26"/>
          <w:szCs w:val="26"/>
        </w:rPr>
      </w:pPr>
    </w:p>
    <w:p>
      <w:pPr>
        <w:rPr>
          <w:rFonts w:hint="default" w:ascii="Bookman Old Style" w:hAnsi="Bookman Old Style" w:eastAsia="Bookman Old Style" w:cs="Bookman Old Style"/>
          <w:sz w:val="26"/>
          <w:szCs w:val="26"/>
        </w:rPr>
      </w:pPr>
      <w:r>
        <w:rPr>
          <w:rFonts w:hint="default" w:ascii="Bookman Old Style" w:hAnsi="Bookman Old Style" w:eastAsia="Bookman Old Style" w:cs="Bookman Old Style"/>
          <w:sz w:val="26"/>
          <w:szCs w:val="26"/>
        </w:rPr>
        <w:t xml:space="preserve">2.  </w:t>
      </w:r>
      <w:r>
        <w:rPr>
          <w:rFonts w:hint="default" w:ascii="Bookman Old Style" w:hAnsi="Bookman Old Style" w:eastAsia="Bookman Old Style" w:cs="Bookman Old Style"/>
          <w:sz w:val="26"/>
          <w:szCs w:val="26"/>
          <w:u w:val="single"/>
        </w:rPr>
        <w:t>Group Module</w:t>
      </w:r>
    </w:p>
    <w:p>
      <w:pPr>
        <w:numPr>
          <w:ilvl w:val="0"/>
          <w:numId w:val="4"/>
        </w:numPr>
        <w:rPr>
          <w:rFonts w:hint="default" w:ascii="Bookman Old Style" w:hAnsi="Bookman Old Style" w:cs="Bookman Old Style"/>
          <w:sz w:val="26"/>
          <w:szCs w:val="26"/>
        </w:rPr>
      </w:pPr>
      <w:r>
        <w:rPr>
          <w:rFonts w:hint="default" w:ascii="Bookman Old Style" w:hAnsi="Bookman Old Style" w:eastAsia="Bookman Old Style" w:cs="Bookman Old Style"/>
          <w:sz w:val="26"/>
          <w:szCs w:val="26"/>
        </w:rPr>
        <w:t>Group Registration</w:t>
      </w:r>
    </w:p>
    <w:p>
      <w:pPr>
        <w:numPr>
          <w:ilvl w:val="0"/>
          <w:numId w:val="4"/>
        </w:numPr>
        <w:rPr>
          <w:rFonts w:hint="default" w:ascii="Bookman Old Style" w:hAnsi="Bookman Old Style" w:cs="Bookman Old Style"/>
          <w:sz w:val="26"/>
          <w:szCs w:val="26"/>
        </w:rPr>
      </w:pPr>
      <w:r>
        <w:rPr>
          <w:rFonts w:hint="default" w:ascii="Bookman Old Style" w:hAnsi="Bookman Old Style" w:eastAsia="Bookman Old Style" w:cs="Bookman Old Style"/>
          <w:sz w:val="26"/>
          <w:szCs w:val="26"/>
        </w:rPr>
        <w:t>Group Login</w:t>
      </w:r>
    </w:p>
    <w:p>
      <w:pPr>
        <w:numPr>
          <w:ilvl w:val="0"/>
          <w:numId w:val="4"/>
        </w:numPr>
        <w:rPr>
          <w:rFonts w:hint="default" w:ascii="Bookman Old Style" w:hAnsi="Bookman Old Style" w:cs="Bookman Old Style"/>
          <w:sz w:val="26"/>
          <w:szCs w:val="26"/>
        </w:rPr>
      </w:pPr>
      <w:r>
        <w:rPr>
          <w:rFonts w:hint="default" w:ascii="Bookman Old Style" w:hAnsi="Bookman Old Style" w:eastAsia="Bookman Old Style" w:cs="Bookman Old Style"/>
          <w:sz w:val="26"/>
          <w:szCs w:val="26"/>
        </w:rPr>
        <w:t>Dashboard - Group can see its profile info, voting status, and list of groups</w:t>
      </w:r>
    </w:p>
    <w:p>
      <w:pPr>
        <w:numPr>
          <w:ilvl w:val="0"/>
          <w:numId w:val="4"/>
        </w:numPr>
        <w:rPr>
          <w:rFonts w:hint="default" w:ascii="Bookman Old Style" w:hAnsi="Bookman Old Style" w:cs="Bookman Old Style"/>
          <w:sz w:val="26"/>
          <w:szCs w:val="26"/>
        </w:rPr>
      </w:pPr>
      <w:r>
        <w:rPr>
          <w:rFonts w:hint="default" w:ascii="Bookman Old Style" w:hAnsi="Bookman Old Style" w:eastAsia="Bookman Old Style" w:cs="Bookman Old Style"/>
          <w:sz w:val="26"/>
          <w:szCs w:val="26"/>
        </w:rPr>
        <w:t>Voting - Group can choose to vote to anyone group listed in his dashboard</w:t>
      </w:r>
    </w:p>
    <w:p>
      <w:pPr>
        <w:numPr>
          <w:ilvl w:val="0"/>
          <w:numId w:val="4"/>
        </w:numPr>
        <w:rPr>
          <w:rFonts w:hint="default" w:ascii="Bookman Old Style" w:hAnsi="Bookman Old Style" w:cs="Bookman Old Style"/>
          <w:sz w:val="26"/>
          <w:szCs w:val="26"/>
        </w:rPr>
      </w:pPr>
      <w:r>
        <w:rPr>
          <w:rFonts w:hint="default" w:ascii="Bookman Old Style" w:hAnsi="Bookman Old Style" w:eastAsia="Bookman Old Style" w:cs="Bookman Old Style"/>
          <w:sz w:val="26"/>
          <w:szCs w:val="26"/>
        </w:rPr>
        <w:t>Logout</w:t>
      </w:r>
    </w:p>
    <w:p>
      <w:pPr>
        <w:numPr>
          <w:numId w:val="0"/>
        </w:numPr>
        <w:ind w:leftChars="0"/>
        <w:rPr>
          <w:rFonts w:hint="default" w:ascii="Bookman Old Style" w:hAnsi="Bookman Old Style" w:cs="Bookman Old Style"/>
          <w:sz w:val="26"/>
          <w:szCs w:val="26"/>
        </w:rPr>
      </w:pPr>
    </w:p>
    <w:p>
      <w:pPr>
        <w:numPr>
          <w:ilvl w:val="0"/>
          <w:numId w:val="5"/>
        </w:numPr>
        <w:ind w:leftChars="0"/>
        <w:rPr>
          <w:rFonts w:hint="default" w:ascii="Bookman Old Style" w:hAnsi="Bookman Old Style" w:eastAsia="Bookman Old Style" w:cs="Bookman Old Style"/>
          <w:sz w:val="26"/>
          <w:szCs w:val="26"/>
          <w:u w:val="single"/>
          <w:lang w:val="en-IN"/>
        </w:rPr>
      </w:pPr>
      <w:r>
        <w:rPr>
          <w:rFonts w:hint="default" w:ascii="Bookman Old Style" w:hAnsi="Bookman Old Style" w:eastAsia="Bookman Old Style" w:cs="Bookman Old Style"/>
          <w:sz w:val="26"/>
          <w:szCs w:val="26"/>
          <w:u w:val="single"/>
          <w:lang w:val="en-IN"/>
        </w:rPr>
        <w:t>Admin Module</w:t>
      </w:r>
    </w:p>
    <w:p>
      <w:pPr>
        <w:numPr>
          <w:numId w:val="0"/>
        </w:numPr>
        <w:rPr>
          <w:rFonts w:hint="default" w:ascii="Bookman Old Style" w:hAnsi="Bookman Old Style" w:eastAsia="Bookman Old Style" w:cs="Bookman Old Style"/>
          <w:sz w:val="26"/>
          <w:szCs w:val="26"/>
          <w:u w:val="none"/>
          <w:lang w:val="en-IN"/>
        </w:rPr>
      </w:pPr>
      <w:r>
        <w:rPr>
          <w:rFonts w:hint="default" w:ascii="Bookman Old Style" w:hAnsi="Bookman Old Style" w:eastAsia="Bookman Old Style" w:cs="Bookman Old Style"/>
          <w:sz w:val="26"/>
          <w:szCs w:val="26"/>
          <w:u w:val="none"/>
          <w:lang w:val="en-IN"/>
        </w:rPr>
        <w:t>This module will allow the administrator to manage the voting system, including adding and deleting users, managing candidates, and monitoring the voting process.</w:t>
      </w:r>
    </w:p>
    <w:p>
      <w:pPr>
        <w:numPr>
          <w:numId w:val="0"/>
        </w:numPr>
        <w:rPr>
          <w:rFonts w:hint="default" w:ascii="Bookman Old Style" w:hAnsi="Bookman Old Style" w:eastAsia="Bookman Old Style" w:cs="Bookman Old Style"/>
          <w:sz w:val="26"/>
          <w:szCs w:val="26"/>
          <w:u w:val="none"/>
          <w:lang w:val="en-IN"/>
        </w:rPr>
      </w:pPr>
    </w:p>
    <w:p>
      <w:pPr>
        <w:numPr>
          <w:numId w:val="0"/>
        </w:numPr>
        <w:rPr>
          <w:rFonts w:hint="default" w:ascii="Bookman Old Style" w:hAnsi="Bookman Old Style" w:eastAsia="Bookman Old Style" w:cs="Bookman Old Style"/>
          <w:sz w:val="26"/>
          <w:szCs w:val="26"/>
          <w:u w:val="single"/>
          <w:lang w:val="en-IN"/>
        </w:rPr>
      </w:pPr>
    </w:p>
    <w:p>
      <w:pPr>
        <w:numPr>
          <w:numId w:val="0"/>
        </w:numPr>
        <w:rPr>
          <w:rFonts w:hint="default" w:ascii="Bookman Old Style" w:hAnsi="Bookman Old Style" w:eastAsia="Bookman Old Style" w:cs="Bookman Old Style"/>
          <w:sz w:val="26"/>
          <w:szCs w:val="26"/>
          <w:u w:val="single"/>
          <w:lang w:val="en-IN"/>
        </w:rPr>
      </w:pPr>
    </w:p>
    <w:p>
      <w:pPr>
        <w:numPr>
          <w:numId w:val="0"/>
        </w:numPr>
        <w:rPr>
          <w:rFonts w:hint="default" w:ascii="Bookman Old Style" w:hAnsi="Bookman Old Style" w:eastAsia="Bookman Old Style" w:cs="Bookman Old Style"/>
          <w:sz w:val="26"/>
          <w:szCs w:val="26"/>
          <w:u w:val="single"/>
          <w:lang w:val="en-IN"/>
        </w:rPr>
      </w:pPr>
    </w:p>
    <w:p>
      <w:pPr>
        <w:numPr>
          <w:numId w:val="0"/>
        </w:numPr>
        <w:rPr>
          <w:rFonts w:hint="default" w:ascii="Bookman Old Style" w:hAnsi="Bookman Old Style" w:eastAsia="Bookman Old Style" w:cs="Bookman Old Style"/>
          <w:sz w:val="26"/>
          <w:szCs w:val="26"/>
          <w:u w:val="single"/>
          <w:lang w:val="en-IN"/>
        </w:rPr>
      </w:pPr>
    </w:p>
    <w:p>
      <w:pPr>
        <w:numPr>
          <w:ilvl w:val="0"/>
          <w:numId w:val="5"/>
        </w:numPr>
        <w:ind w:leftChars="0"/>
        <w:rPr>
          <w:rFonts w:hint="default" w:ascii="Bookman Old Style" w:hAnsi="Bookman Old Style" w:eastAsia="Bookman Old Style" w:cs="Bookman Old Style"/>
          <w:sz w:val="26"/>
          <w:szCs w:val="26"/>
          <w:u w:val="single"/>
          <w:lang w:val="en-IN"/>
        </w:rPr>
      </w:pPr>
      <w:r>
        <w:rPr>
          <w:rFonts w:hint="default" w:ascii="Bookman Old Style" w:hAnsi="Bookman Old Style" w:eastAsia="Bookman Old Style" w:cs="Bookman Old Style"/>
          <w:sz w:val="26"/>
          <w:szCs w:val="26"/>
          <w:u w:val="single"/>
          <w:lang w:val="en-IN"/>
        </w:rPr>
        <w:t>Authentication Module</w:t>
      </w:r>
    </w:p>
    <w:p>
      <w:pPr>
        <w:numPr>
          <w:numId w:val="0"/>
        </w:numPr>
        <w:ind w:firstLine="130" w:firstLineChars="50"/>
        <w:rPr>
          <w:rFonts w:hint="default" w:ascii="Bookman Old Style" w:hAnsi="Bookman Old Style" w:eastAsia="Bookman Old Style" w:cs="Bookman Old Style"/>
          <w:b w:val="0"/>
          <w:bCs w:val="0"/>
          <w:sz w:val="26"/>
          <w:szCs w:val="26"/>
          <w:u w:val="none"/>
          <w:lang w:val="en-IN"/>
        </w:rPr>
      </w:pPr>
      <w:r>
        <w:rPr>
          <w:rFonts w:hint="default" w:ascii="Bookman Old Style" w:hAnsi="Bookman Old Style" w:eastAsia="Bookman Old Style" w:cs="Bookman Old Style"/>
          <w:b w:val="0"/>
          <w:bCs w:val="0"/>
          <w:sz w:val="26"/>
          <w:szCs w:val="26"/>
          <w:u w:val="none"/>
          <w:lang w:val="en-IN"/>
        </w:rPr>
        <w:t>This module will handle the authentication of voters before allowing them to access the voting system. It can be implemented using username/password combinations, biometric verification, or other authentication methods.</w:t>
      </w:r>
    </w:p>
    <w:p>
      <w:pPr>
        <w:numPr>
          <w:numId w:val="0"/>
        </w:numPr>
        <w:rPr>
          <w:rFonts w:hint="default" w:ascii="Bookman Old Style" w:hAnsi="Bookman Old Style" w:eastAsia="Bookman Old Style" w:cs="Bookman Old Style"/>
          <w:b w:val="0"/>
          <w:bCs w:val="0"/>
          <w:sz w:val="26"/>
          <w:szCs w:val="26"/>
          <w:u w:val="none"/>
          <w:lang w:val="en-IN"/>
        </w:rPr>
      </w:pPr>
    </w:p>
    <w:p>
      <w:pPr>
        <w:numPr>
          <w:ilvl w:val="0"/>
          <w:numId w:val="5"/>
        </w:numPr>
        <w:ind w:left="0" w:leftChars="0" w:firstLine="0" w:firstLineChars="0"/>
        <w:rPr>
          <w:rFonts w:hint="default" w:ascii="Bookman Old Style" w:hAnsi="Bookman Old Style" w:eastAsia="Bookman Old Style" w:cs="Bookman Old Style"/>
          <w:b w:val="0"/>
          <w:bCs w:val="0"/>
          <w:sz w:val="26"/>
          <w:szCs w:val="26"/>
          <w:u w:val="single"/>
          <w:lang w:val="en-IN"/>
        </w:rPr>
      </w:pPr>
      <w:r>
        <w:rPr>
          <w:rFonts w:hint="default" w:ascii="Bookman Old Style" w:hAnsi="Bookman Old Style" w:eastAsia="Bookman Old Style" w:cs="Bookman Old Style"/>
          <w:b w:val="0"/>
          <w:bCs w:val="0"/>
          <w:sz w:val="26"/>
          <w:szCs w:val="26"/>
          <w:u w:val="single"/>
          <w:lang w:val="en-IN"/>
        </w:rPr>
        <w:t>Candidate Registration Module:</w:t>
      </w:r>
    </w:p>
    <w:p>
      <w:pPr>
        <w:numPr>
          <w:numId w:val="0"/>
        </w:numPr>
        <w:ind w:leftChars="0"/>
        <w:rPr>
          <w:rFonts w:hint="default" w:ascii="Bookman Old Style" w:hAnsi="Bookman Old Style" w:eastAsia="Bookman Old Style" w:cs="Bookman Old Style"/>
          <w:b w:val="0"/>
          <w:bCs w:val="0"/>
          <w:sz w:val="26"/>
          <w:szCs w:val="26"/>
          <w:u w:val="none"/>
          <w:lang w:val="en-IN"/>
        </w:rPr>
      </w:pPr>
      <w:r>
        <w:rPr>
          <w:rFonts w:hint="default" w:ascii="Bookman Old Style" w:hAnsi="Bookman Old Style" w:eastAsia="Bookman Old Style" w:cs="Bookman Old Style"/>
          <w:b w:val="0"/>
          <w:bCs w:val="0"/>
          <w:sz w:val="26"/>
          <w:szCs w:val="26"/>
          <w:u w:val="none"/>
          <w:lang w:val="en-IN"/>
        </w:rPr>
        <w:t xml:space="preserve"> This module will handle the registration of candidates, including their personal information and the position they are running for.</w:t>
      </w:r>
    </w:p>
    <w:p>
      <w:pPr>
        <w:numPr>
          <w:numId w:val="0"/>
        </w:numPr>
        <w:rPr>
          <w:rFonts w:hint="default" w:ascii="Bookman Old Style" w:hAnsi="Bookman Old Style" w:eastAsia="Bookman Old Style" w:cs="Bookman Old Style"/>
          <w:b w:val="0"/>
          <w:bCs w:val="0"/>
          <w:sz w:val="26"/>
          <w:szCs w:val="26"/>
          <w:u w:val="none"/>
          <w:lang w:val="en-IN"/>
        </w:rPr>
      </w:pPr>
    </w:p>
    <w:p>
      <w:pPr>
        <w:numPr>
          <w:numId w:val="0"/>
        </w:numPr>
        <w:ind w:leftChars="0"/>
        <w:rPr>
          <w:rFonts w:hint="default" w:ascii="Bookman Old Style" w:hAnsi="Bookman Old Style" w:eastAsia="Bookman Old Style" w:cs="Bookman Old Style"/>
          <w:b w:val="0"/>
          <w:bCs w:val="0"/>
          <w:sz w:val="26"/>
          <w:szCs w:val="26"/>
          <w:u w:val="none"/>
          <w:lang w:val="en-IN"/>
        </w:rPr>
      </w:pPr>
    </w:p>
    <w:p>
      <w:pPr>
        <w:numPr>
          <w:ilvl w:val="0"/>
          <w:numId w:val="5"/>
        </w:numPr>
        <w:ind w:left="0" w:leftChars="0" w:firstLine="0" w:firstLineChars="0"/>
        <w:rPr>
          <w:rFonts w:hint="default" w:ascii="Bookman Old Style" w:hAnsi="Bookman Old Style" w:eastAsia="Bookman Old Style" w:cs="Bookman Old Style"/>
          <w:b w:val="0"/>
          <w:bCs w:val="0"/>
          <w:sz w:val="26"/>
          <w:szCs w:val="26"/>
          <w:u w:val="single"/>
          <w:lang w:val="en-IN"/>
        </w:rPr>
      </w:pPr>
      <w:r>
        <w:rPr>
          <w:rFonts w:hint="default" w:ascii="Bookman Old Style" w:hAnsi="Bookman Old Style" w:eastAsia="Bookman Old Style" w:cs="Bookman Old Style"/>
          <w:b w:val="0"/>
          <w:bCs w:val="0"/>
          <w:sz w:val="26"/>
          <w:szCs w:val="26"/>
          <w:u w:val="single"/>
          <w:lang w:val="en-IN"/>
        </w:rPr>
        <w:t xml:space="preserve">Voting Module: </w:t>
      </w:r>
    </w:p>
    <w:p>
      <w:pPr>
        <w:numPr>
          <w:numId w:val="0"/>
        </w:numPr>
        <w:ind w:leftChars="0"/>
        <w:rPr>
          <w:rFonts w:hint="default" w:ascii="Bookman Old Style" w:hAnsi="Bookman Old Style" w:eastAsia="Bookman Old Style" w:cs="Bookman Old Style"/>
          <w:b w:val="0"/>
          <w:bCs w:val="0"/>
          <w:sz w:val="26"/>
          <w:szCs w:val="26"/>
          <w:u w:val="none"/>
          <w:lang w:val="en-IN"/>
        </w:rPr>
      </w:pPr>
      <w:r>
        <w:rPr>
          <w:rFonts w:hint="default" w:ascii="Bookman Old Style" w:hAnsi="Bookman Old Style" w:eastAsia="Bookman Old Style" w:cs="Bookman Old Style"/>
          <w:b w:val="0"/>
          <w:bCs w:val="0"/>
          <w:sz w:val="26"/>
          <w:szCs w:val="26"/>
          <w:u w:val="none"/>
          <w:lang w:val="en-IN"/>
        </w:rPr>
        <w:t>This module will handle the actual voting process, allowing voters to select their preferred candidates.</w:t>
      </w:r>
    </w:p>
    <w:p>
      <w:pPr>
        <w:numPr>
          <w:numId w:val="0"/>
        </w:numPr>
        <w:rPr>
          <w:rFonts w:hint="default" w:ascii="Bookman Old Style" w:hAnsi="Bookman Old Style" w:eastAsia="Bookman Old Style" w:cs="Bookman Old Style"/>
          <w:b w:val="0"/>
          <w:bCs w:val="0"/>
          <w:sz w:val="26"/>
          <w:szCs w:val="26"/>
          <w:u w:val="none"/>
          <w:lang w:val="en-IN"/>
        </w:rPr>
      </w:pPr>
    </w:p>
    <w:p>
      <w:pPr>
        <w:numPr>
          <w:ilvl w:val="0"/>
          <w:numId w:val="6"/>
        </w:numPr>
        <w:rPr>
          <w:rFonts w:hint="default" w:ascii="Bookman Old Style" w:hAnsi="Bookman Old Style" w:eastAsia="Bookman Old Style" w:cs="Bookman Old Style"/>
          <w:b w:val="0"/>
          <w:bCs w:val="0"/>
          <w:sz w:val="26"/>
          <w:szCs w:val="26"/>
          <w:u w:val="single"/>
          <w:lang w:val="en-IN"/>
        </w:rPr>
      </w:pPr>
      <w:r>
        <w:rPr>
          <w:rFonts w:hint="default" w:ascii="Bookman Old Style" w:hAnsi="Bookman Old Style" w:eastAsia="Bookman Old Style" w:cs="Bookman Old Style"/>
          <w:b w:val="0"/>
          <w:bCs w:val="0"/>
          <w:sz w:val="26"/>
          <w:szCs w:val="26"/>
          <w:u w:val="single"/>
          <w:lang w:val="en-IN"/>
        </w:rPr>
        <w:t>Results Module:</w:t>
      </w:r>
    </w:p>
    <w:p>
      <w:pPr>
        <w:numPr>
          <w:numId w:val="0"/>
        </w:numPr>
        <w:rPr>
          <w:rFonts w:hint="default" w:ascii="Bookman Old Style" w:hAnsi="Bookman Old Style" w:eastAsia="Bookman Old Style" w:cs="Bookman Old Style"/>
          <w:b w:val="0"/>
          <w:bCs w:val="0"/>
          <w:sz w:val="26"/>
          <w:szCs w:val="26"/>
          <w:u w:val="none"/>
          <w:lang w:val="en-IN"/>
        </w:rPr>
      </w:pPr>
      <w:r>
        <w:rPr>
          <w:rFonts w:hint="default" w:ascii="Bookman Old Style" w:hAnsi="Bookman Old Style" w:eastAsia="Bookman Old Style" w:cs="Bookman Old Style"/>
          <w:b w:val="0"/>
          <w:bCs w:val="0"/>
          <w:sz w:val="26"/>
          <w:szCs w:val="26"/>
          <w:u w:val="none"/>
          <w:lang w:val="en-IN"/>
        </w:rPr>
        <w:t xml:space="preserve"> This module will display the results of the voting process, allowing users to view the number of votes each candidate received.</w:t>
      </w:r>
    </w:p>
    <w:p>
      <w:pPr>
        <w:rPr>
          <w:rFonts w:hint="default" w:ascii="Bookman Old Style" w:hAnsi="Bookman Old Style" w:eastAsia="Bookman Old Style" w:cs="Bookman Old Style"/>
          <w:sz w:val="26"/>
          <w:szCs w:val="26"/>
        </w:rPr>
      </w:pPr>
    </w:p>
    <w:p>
      <w:pPr>
        <w:rPr>
          <w:rFonts w:hint="default" w:ascii="Bookman Old Style" w:hAnsi="Bookman Old Style" w:eastAsia="Bookman Old Style" w:cs="Bookman Old Style"/>
          <w:b/>
          <w:sz w:val="26"/>
          <w:szCs w:val="26"/>
        </w:rPr>
      </w:pPr>
      <w:r>
        <w:rPr>
          <w:rFonts w:hint="default" w:ascii="Bookman Old Style" w:hAnsi="Bookman Old Style" w:eastAsia="Bookman Old Style" w:cs="Bookman Old Style"/>
          <w:b/>
          <w:sz w:val="26"/>
          <w:szCs w:val="26"/>
        </w:rPr>
        <w:t>Technologies used:</w:t>
      </w:r>
    </w:p>
    <w:p>
      <w:pPr>
        <w:rPr>
          <w:rFonts w:hint="default" w:ascii="Bookman Old Style" w:hAnsi="Bookman Old Style" w:eastAsia="Bookman Old Style" w:cs="Bookman Old Style"/>
          <w:sz w:val="26"/>
          <w:szCs w:val="26"/>
        </w:rPr>
      </w:pPr>
    </w:p>
    <w:p>
      <w:pPr>
        <w:rPr>
          <w:rFonts w:hint="default" w:ascii="Bookman Old Style" w:hAnsi="Bookman Old Style" w:eastAsia="Bookman Old Style" w:cs="Bookman Old Style"/>
          <w:sz w:val="26"/>
          <w:szCs w:val="26"/>
          <w:lang w:val="en-IN"/>
        </w:rPr>
      </w:pPr>
      <w:r>
        <w:rPr>
          <w:rFonts w:hint="default" w:ascii="Bookman Old Style" w:hAnsi="Bookman Old Style" w:eastAsia="Bookman Old Style" w:cs="Bookman Old Style"/>
          <w:sz w:val="26"/>
          <w:szCs w:val="26"/>
        </w:rPr>
        <w:t>Front-End - HTML &amp; CSS</w:t>
      </w:r>
      <w:r>
        <w:rPr>
          <w:rFonts w:hint="default" w:ascii="Bookman Old Style" w:hAnsi="Bookman Old Style" w:eastAsia="Bookman Old Style" w:cs="Bookman Old Style"/>
          <w:sz w:val="26"/>
          <w:szCs w:val="26"/>
          <w:lang w:val="en-IN"/>
        </w:rPr>
        <w:t>,Java Script</w:t>
      </w:r>
    </w:p>
    <w:p>
      <w:pPr>
        <w:rPr>
          <w:rFonts w:hint="default" w:ascii="Bookman Old Style" w:hAnsi="Bookman Old Style" w:eastAsia="Bookman Old Style" w:cs="Bookman Old Style"/>
          <w:sz w:val="26"/>
          <w:szCs w:val="26"/>
        </w:rPr>
      </w:pPr>
      <w:r>
        <w:rPr>
          <w:rFonts w:hint="default" w:ascii="Bookman Old Style" w:hAnsi="Bookman Old Style" w:eastAsia="Bookman Old Style" w:cs="Bookman Old Style"/>
          <w:sz w:val="26"/>
          <w:szCs w:val="26"/>
        </w:rPr>
        <w:t>Back-End - PHP</w:t>
      </w:r>
    </w:p>
    <w:p>
      <w:pPr>
        <w:rPr>
          <w:rFonts w:hint="default" w:ascii="Bookman Old Style" w:hAnsi="Bookman Old Style" w:eastAsia="Bookman Old Style" w:cs="Bookman Old Style"/>
          <w:sz w:val="26"/>
          <w:szCs w:val="26"/>
        </w:rPr>
      </w:pPr>
      <w:r>
        <w:rPr>
          <w:rFonts w:hint="default" w:ascii="Bookman Old Style" w:hAnsi="Bookman Old Style" w:eastAsia="Bookman Old Style" w:cs="Bookman Old Style"/>
          <w:sz w:val="26"/>
          <w:szCs w:val="26"/>
        </w:rPr>
        <w:t>Database - MySQL</w:t>
      </w:r>
      <w:bookmarkStart w:id="1" w:name="_GoBack"/>
      <w:bookmarkEnd w:id="1"/>
    </w:p>
    <w:p>
      <w:pPr>
        <w:rPr>
          <w:rFonts w:hint="default" w:ascii="Bookman Old Style" w:hAnsi="Bookman Old Style" w:eastAsia="Bookman Old Style" w:cs="Bookman Old Style"/>
          <w:sz w:val="26"/>
          <w:szCs w:val="26"/>
        </w:rPr>
      </w:pPr>
    </w:p>
    <w:p>
      <w:pPr>
        <w:rPr>
          <w:rFonts w:hint="default" w:ascii="Bookman Old Style" w:hAnsi="Bookman Old Style" w:eastAsia="Bookman Old Style" w:cs="Bookman Old Style"/>
          <w:b/>
          <w:sz w:val="26"/>
          <w:szCs w:val="26"/>
        </w:rPr>
      </w:pPr>
      <w:r>
        <w:rPr>
          <w:rFonts w:hint="default" w:ascii="Bookman Old Style" w:hAnsi="Bookman Old Style" w:eastAsia="Bookman Old Style" w:cs="Bookman Old Style"/>
          <w:b/>
          <w:sz w:val="26"/>
          <w:szCs w:val="26"/>
        </w:rPr>
        <w:t>Software Requirement:</w:t>
      </w:r>
    </w:p>
    <w:p>
      <w:pPr>
        <w:rPr>
          <w:rFonts w:hint="default" w:ascii="Bookman Old Style" w:hAnsi="Bookman Old Style" w:eastAsia="Bookman Old Style" w:cs="Bookman Old Style"/>
          <w:b/>
          <w:sz w:val="26"/>
          <w:szCs w:val="26"/>
        </w:rPr>
      </w:pPr>
    </w:p>
    <w:p>
      <w:pPr>
        <w:rPr>
          <w:rFonts w:hint="default" w:ascii="Bookman Old Style" w:hAnsi="Bookman Old Style" w:eastAsia="Bookman Old Style" w:cs="Bookman Old Style"/>
          <w:sz w:val="26"/>
          <w:szCs w:val="26"/>
        </w:rPr>
      </w:pPr>
      <w:r>
        <w:rPr>
          <w:rFonts w:hint="default" w:ascii="Bookman Old Style" w:hAnsi="Bookman Old Style" w:eastAsia="Bookman Old Style" w:cs="Bookman Old Style"/>
          <w:sz w:val="26"/>
          <w:szCs w:val="26"/>
        </w:rPr>
        <w:t>Code editor - Notepad / VS Code / Sublime Text</w:t>
      </w:r>
    </w:p>
    <w:p>
      <w:pPr>
        <w:rPr>
          <w:rFonts w:hint="default" w:ascii="Bookman Old Style" w:hAnsi="Bookman Old Style" w:eastAsia="Bookman Old Style" w:cs="Bookman Old Style"/>
          <w:sz w:val="26"/>
          <w:szCs w:val="26"/>
        </w:rPr>
      </w:pPr>
      <w:r>
        <w:rPr>
          <w:rFonts w:hint="default" w:ascii="Bookman Old Style" w:hAnsi="Bookman Old Style" w:eastAsia="Bookman Old Style" w:cs="Bookman Old Style"/>
          <w:sz w:val="26"/>
          <w:szCs w:val="26"/>
        </w:rPr>
        <w:t>Browser - Chrome / FireFox</w:t>
      </w:r>
    </w:p>
    <w:p>
      <w:pPr>
        <w:rPr>
          <w:rFonts w:hint="default" w:ascii="Bookman Old Style" w:hAnsi="Bookman Old Style" w:eastAsia="Bookman Old Style" w:cs="Bookman Old Style"/>
          <w:sz w:val="24"/>
          <w:szCs w:val="24"/>
        </w:rPr>
      </w:pPr>
      <w:r>
        <w:rPr>
          <w:rFonts w:hint="default" w:ascii="Bookman Old Style" w:hAnsi="Bookman Old Style" w:eastAsia="Bookman Old Style" w:cs="Bookman Old Style"/>
          <w:sz w:val="26"/>
          <w:szCs w:val="26"/>
        </w:rPr>
        <w:t>XAMPP / WAMP / MAMP / LAMP</w:t>
      </w:r>
    </w:p>
    <w:p>
      <w:pPr>
        <w:rPr>
          <w:rFonts w:hint="default" w:ascii="Bookman Old Style" w:hAnsi="Bookman Old Style" w:eastAsia="Bookman Old Style" w:cs="Bookman Old Style"/>
          <w:b/>
          <w:sz w:val="24"/>
          <w:szCs w:val="24"/>
        </w:rPr>
      </w:pPr>
    </w:p>
    <w:p>
      <w:pPr>
        <w:rPr>
          <w:rFonts w:hint="default" w:ascii="Bookman Old Style" w:hAnsi="Bookman Old Style" w:eastAsia="Bookman Old Style" w:cs="Bookman Old Style"/>
          <w:b/>
          <w:sz w:val="24"/>
          <w:szCs w:val="24"/>
        </w:rPr>
      </w:pPr>
    </w:p>
    <w:p>
      <w:pPr>
        <w:rPr>
          <w:rFonts w:hint="default" w:ascii="Bookman Old Style" w:hAnsi="Bookman Old Style" w:eastAsia="Bookman Old Style" w:cs="Bookman Old Style"/>
          <w:b/>
          <w:sz w:val="24"/>
          <w:szCs w:val="24"/>
        </w:rPr>
      </w:pPr>
    </w:p>
    <w:p>
      <w:pPr>
        <w:rPr>
          <w:rFonts w:hint="default" w:ascii="Bookman Old Style" w:hAnsi="Bookman Old Style" w:eastAsia="Bookman Old Style" w:cs="Bookman Old Style"/>
          <w:b/>
          <w:sz w:val="24"/>
          <w:szCs w:val="24"/>
        </w:rPr>
      </w:pPr>
    </w:p>
    <w:p>
      <w:pPr>
        <w:rPr>
          <w:rFonts w:hint="default" w:ascii="Bookman Old Style" w:hAnsi="Bookman Old Style" w:eastAsia="Bookman Old Style" w:cs="Bookman Old Style"/>
          <w:b/>
          <w:sz w:val="24"/>
          <w:szCs w:val="24"/>
        </w:rPr>
      </w:pPr>
    </w:p>
    <w:p>
      <w:pPr>
        <w:rPr>
          <w:rFonts w:hint="default" w:ascii="Bookman Old Style" w:hAnsi="Bookman Old Style" w:eastAsia="Bookman Old Style" w:cs="Bookman Old Style"/>
          <w:b/>
          <w:sz w:val="24"/>
          <w:szCs w:val="24"/>
        </w:rPr>
      </w:pPr>
    </w:p>
    <w:p>
      <w:pPr>
        <w:rPr>
          <w:rFonts w:hint="default" w:ascii="Bookman Old Style" w:hAnsi="Bookman Old Style" w:eastAsia="Bookman Old Style" w:cs="Bookman Old Style"/>
          <w:b/>
          <w:sz w:val="24"/>
          <w:szCs w:val="24"/>
        </w:rPr>
      </w:pPr>
    </w:p>
    <w:p>
      <w:pPr>
        <w:rPr>
          <w:rFonts w:hint="default" w:ascii="Bookman Old Style" w:hAnsi="Bookman Old Style" w:eastAsia="Bookman Old Style" w:cs="Bookman Old Style"/>
          <w:b/>
          <w:sz w:val="24"/>
          <w:szCs w:val="24"/>
        </w:rPr>
      </w:pPr>
    </w:p>
    <w:p>
      <w:pPr>
        <w:rPr>
          <w:rFonts w:hint="default" w:ascii="Bookman Old Style" w:hAnsi="Bookman Old Style" w:eastAsia="Bookman Old Style" w:cs="Bookman Old Style"/>
          <w:b/>
          <w:sz w:val="24"/>
          <w:szCs w:val="24"/>
        </w:rPr>
      </w:pPr>
    </w:p>
    <w:p>
      <w:pPr>
        <w:rPr>
          <w:rFonts w:hint="default" w:ascii="Bookman Old Style" w:hAnsi="Bookman Old Style" w:eastAsia="Bookman Old Style" w:cs="Bookman Old Style"/>
          <w:b/>
          <w:sz w:val="24"/>
          <w:szCs w:val="24"/>
        </w:rPr>
      </w:pPr>
    </w:p>
    <w:p>
      <w:pPr>
        <w:rPr>
          <w:rFonts w:hint="default" w:ascii="Bookman Old Style" w:hAnsi="Bookman Old Style" w:eastAsia="Bookman Old Style" w:cs="Bookman Old Style"/>
          <w:b/>
          <w:sz w:val="24"/>
          <w:szCs w:val="24"/>
        </w:rPr>
      </w:pPr>
    </w:p>
    <w:p>
      <w:pPr>
        <w:rPr>
          <w:rFonts w:hint="default" w:ascii="Bookman Old Style" w:hAnsi="Bookman Old Style" w:eastAsia="Bookman Old Style" w:cs="Bookman Old Style"/>
          <w:b/>
          <w:sz w:val="24"/>
          <w:szCs w:val="24"/>
        </w:rPr>
      </w:pPr>
    </w:p>
    <w:p>
      <w:pPr>
        <w:rPr>
          <w:rFonts w:hint="default" w:ascii="Bookman Old Style" w:hAnsi="Bookman Old Style" w:eastAsia="Bookman Old Style" w:cs="Bookman Old Style"/>
          <w:b/>
          <w:sz w:val="24"/>
          <w:szCs w:val="24"/>
        </w:rPr>
      </w:pPr>
    </w:p>
    <w:p>
      <w:pPr>
        <w:rPr>
          <w:rFonts w:hint="default" w:ascii="Bookman Old Style" w:hAnsi="Bookman Old Style" w:eastAsia="Bookman Old Style" w:cs="Bookman Old Style"/>
          <w:b/>
          <w:sz w:val="24"/>
          <w:szCs w:val="24"/>
        </w:rPr>
      </w:pPr>
    </w:p>
    <w:p>
      <w:pPr>
        <w:rPr>
          <w:rFonts w:hint="default" w:ascii="Bookman Old Style" w:hAnsi="Bookman Old Style" w:eastAsia="Bookman Old Style" w:cs="Bookman Old Style"/>
          <w:b/>
          <w:sz w:val="24"/>
          <w:szCs w:val="24"/>
        </w:rPr>
      </w:pPr>
    </w:p>
    <w:p>
      <w:pPr>
        <w:rPr>
          <w:rFonts w:hint="default" w:ascii="Bookman Old Style" w:hAnsi="Bookman Old Style" w:eastAsia="Bookman Old Style" w:cs="Bookman Old Style"/>
          <w:b/>
          <w:sz w:val="24"/>
          <w:szCs w:val="24"/>
        </w:rPr>
      </w:pPr>
      <w:r>
        <w:rPr>
          <w:rFonts w:hint="default" w:ascii="Bookman Old Style" w:hAnsi="Bookman Old Style" w:eastAsia="Bookman Old Style" w:cs="Bookman Old Style"/>
          <w:b/>
          <w:sz w:val="24"/>
          <w:szCs w:val="24"/>
        </w:rPr>
        <w:t>Flow Chart/architecture:</w:t>
      </w:r>
    </w:p>
    <w:p>
      <w:r>
        <w:rPr>
          <w:rFonts w:ascii="SimSun" w:hAnsi="SimSun" w:eastAsia="SimSun" w:cs="SimSun"/>
          <w:sz w:val="24"/>
          <w:szCs w:val="24"/>
        </w:rPr>
        <w:drawing>
          <wp:inline distT="0" distB="0" distL="114300" distR="114300">
            <wp:extent cx="4962525" cy="8449310"/>
            <wp:effectExtent l="0" t="0" r="0" b="0"/>
            <wp:docPr id="1" name="image1.png" descr="IMG_256"/>
            <wp:cNvGraphicFramePr/>
            <a:graphic xmlns:a="http://schemas.openxmlformats.org/drawingml/2006/main">
              <a:graphicData uri="http://schemas.openxmlformats.org/drawingml/2006/picture">
                <pic:pic xmlns:pic="http://schemas.openxmlformats.org/drawingml/2006/picture">
                  <pic:nvPicPr>
                    <pic:cNvPr id="1" name="image1.png" descr="IMG_256"/>
                    <pic:cNvPicPr preferRelativeResize="0"/>
                  </pic:nvPicPr>
                  <pic:blipFill>
                    <a:blip r:embed="rId4"/>
                    <a:srcRect/>
                    <a:stretch>
                      <a:fillRect/>
                    </a:stretch>
                  </pic:blipFill>
                  <pic:spPr>
                    <a:xfrm>
                      <a:off x="0" y="0"/>
                      <a:ext cx="4962525" cy="8449310"/>
                    </a:xfrm>
                    <a:prstGeom prst="rect">
                      <a:avLst/>
                    </a:prstGeom>
                  </pic:spPr>
                </pic:pic>
              </a:graphicData>
            </a:graphic>
          </wp:inline>
        </w:drawing>
      </w:r>
    </w:p>
    <w:p>
      <w:pPr>
        <w:rPr>
          <w:rFonts w:ascii="Bahnschrift SemiBold" w:hAnsi="Bahnschrift SemiBold" w:eastAsia="Bookman Old Style" w:cs="Bookman Old Style"/>
          <w:b/>
          <w:bCs/>
          <w:sz w:val="28"/>
          <w:szCs w:val="24"/>
        </w:rPr>
      </w:pPr>
    </w:p>
    <w:p>
      <w:pPr>
        <w:rPr>
          <w:rFonts w:hint="default" w:ascii="Bookman Old Style" w:hAnsi="Bookman Old Style" w:eastAsia="Bookman Old Style" w:cs="Bookman Old Style"/>
          <w:b/>
          <w:bCs/>
          <w:sz w:val="28"/>
          <w:szCs w:val="24"/>
        </w:rPr>
      </w:pPr>
      <w:r>
        <w:rPr>
          <w:rFonts w:hint="default" w:ascii="Bookman Old Style" w:hAnsi="Bookman Old Style" w:eastAsia="Bookman Old Style" w:cs="Bookman Old Style"/>
          <w:b/>
          <w:bCs/>
          <w:sz w:val="28"/>
          <w:szCs w:val="24"/>
          <w:u w:val="single"/>
        </w:rPr>
        <w:t>Website Screenshots</w:t>
      </w:r>
      <w:r>
        <w:rPr>
          <w:rFonts w:hint="default" w:ascii="Bookman Old Style" w:hAnsi="Bookman Old Style" w:eastAsia="Bookman Old Style" w:cs="Bookman Old Style"/>
          <w:b/>
          <w:bCs/>
          <w:sz w:val="28"/>
          <w:szCs w:val="24"/>
        </w:rPr>
        <w:t>:</w:t>
      </w:r>
    </w:p>
    <w:p>
      <w:pPr>
        <w:rPr>
          <w:rFonts w:hint="default" w:ascii="Bookman Old Style" w:hAnsi="Bookman Old Style" w:eastAsia="Bookman Old Style" w:cs="Bookman Old Style"/>
          <w:b/>
          <w:bCs/>
          <w:sz w:val="28"/>
          <w:szCs w:val="24"/>
        </w:rPr>
      </w:pPr>
    </w:p>
    <w:p>
      <w:pPr>
        <w:rPr>
          <w:rFonts w:hint="default" w:ascii="Bookman Old Style" w:hAnsi="Bookman Old Style" w:cs="Bookman Old Style"/>
          <w:sz w:val="24"/>
          <w:szCs w:val="26"/>
          <w:u w:val="single"/>
          <w:lang w:val="en-IN"/>
        </w:rPr>
      </w:pPr>
      <w:r>
        <w:rPr>
          <w:rFonts w:hint="default" w:ascii="Bookman Old Style" w:hAnsi="Bookman Old Style" w:cs="Bookman Old Style"/>
          <w:sz w:val="24"/>
          <w:szCs w:val="26"/>
          <w:u w:val="single"/>
        </w:rPr>
        <w:t>Admin Page Output</w:t>
      </w:r>
      <w:r>
        <w:rPr>
          <w:rFonts w:hint="default" w:ascii="Bookman Old Style" w:hAnsi="Bookman Old Style" w:cs="Bookman Old Style"/>
          <w:sz w:val="24"/>
          <w:szCs w:val="26"/>
          <w:u w:val="single"/>
          <w:lang w:val="en-IN"/>
        </w:rPr>
        <w:t>s:</w:t>
      </w:r>
    </w:p>
    <w:p>
      <w:pPr>
        <w:rPr>
          <w:rFonts w:hint="default" w:ascii="Bookman Old Style" w:hAnsi="Bookman Old Style" w:cs="Bookman Old Style"/>
          <w:sz w:val="24"/>
          <w:szCs w:val="26"/>
          <w:u w:val="single"/>
          <w:lang w:val="en-IN"/>
        </w:rPr>
      </w:pPr>
    </w:p>
    <w:p>
      <w:pPr>
        <w:rPr>
          <w:rFonts w:hint="default" w:ascii="Bookman Old Style" w:hAnsi="Bookman Old Style" w:cs="Bookman Old Style"/>
          <w:sz w:val="24"/>
          <w:szCs w:val="26"/>
          <w:lang w:val="en-IN"/>
        </w:rPr>
      </w:pPr>
    </w:p>
    <w:p>
      <w:pPr>
        <w:rPr>
          <w:rFonts w:hint="default" w:ascii="Bookman Old Style" w:hAnsi="Bookman Old Style" w:cs="Bookman Old Style"/>
          <w:sz w:val="24"/>
          <w:szCs w:val="26"/>
        </w:rPr>
      </w:pPr>
      <w:r>
        <w:rPr>
          <w:rFonts w:hint="default" w:ascii="Bookman Old Style" w:hAnsi="Bookman Old Style" w:cs="Bookman Old Style"/>
          <w:sz w:val="24"/>
          <w:szCs w:val="26"/>
        </w:rPr>
        <w:t>Login Page Output</w:t>
      </w:r>
    </w:p>
    <w:p>
      <w:r>
        <w:drawing>
          <wp:inline distT="0" distB="0" distL="114300" distR="114300">
            <wp:extent cx="4356100" cy="29781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5"/>
                    <a:stretch>
                      <a:fillRect/>
                    </a:stretch>
                  </pic:blipFill>
                  <pic:spPr>
                    <a:xfrm>
                      <a:off x="0" y="0"/>
                      <a:ext cx="4356100" cy="2978150"/>
                    </a:xfrm>
                    <a:prstGeom prst="rect">
                      <a:avLst/>
                    </a:prstGeom>
                    <a:noFill/>
                    <a:ln>
                      <a:noFill/>
                    </a:ln>
                  </pic:spPr>
                </pic:pic>
              </a:graphicData>
            </a:graphic>
          </wp:inline>
        </w:drawing>
      </w:r>
    </w:p>
    <w:p/>
    <w:p/>
    <w:p/>
    <w:p/>
    <w:p>
      <w:pPr>
        <w:rPr>
          <w:rFonts w:hint="default" w:ascii="Bookman Old Style" w:hAnsi="Bookman Old Style" w:cs="Bookman Old Style"/>
          <w:b w:val="0"/>
          <w:bCs w:val="0"/>
          <w:sz w:val="26"/>
          <w:szCs w:val="26"/>
        </w:rPr>
      </w:pPr>
      <w:r>
        <w:rPr>
          <w:rFonts w:hint="default" w:ascii="Bookman Old Style" w:hAnsi="Bookman Old Style" w:cs="Bookman Old Style"/>
          <w:b w:val="0"/>
          <w:bCs w:val="0"/>
          <w:sz w:val="26"/>
          <w:szCs w:val="26"/>
        </w:rPr>
        <w:t>Admin Dashboard page Output</w:t>
      </w:r>
    </w:p>
    <w:p>
      <w:r>
        <w:drawing>
          <wp:inline distT="0" distB="0" distL="114300" distR="114300">
            <wp:extent cx="5269865" cy="2478405"/>
            <wp:effectExtent l="0" t="0" r="635"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69865" cy="2478405"/>
                    </a:xfrm>
                    <a:prstGeom prst="rect">
                      <a:avLst/>
                    </a:prstGeom>
                    <a:noFill/>
                    <a:ln>
                      <a:noFill/>
                    </a:ln>
                  </pic:spPr>
                </pic:pic>
              </a:graphicData>
            </a:graphic>
          </wp:inline>
        </w:drawing>
      </w:r>
    </w:p>
    <w:p>
      <w:pPr>
        <w:rPr>
          <w:rFonts w:ascii="Bahnschrift SemiBold" w:hAnsi="Bahnschrift SemiBold"/>
          <w:sz w:val="26"/>
          <w:szCs w:val="26"/>
        </w:rPr>
      </w:pPr>
    </w:p>
    <w:p>
      <w:pPr>
        <w:rPr>
          <w:rFonts w:ascii="Bahnschrift SemiBold" w:hAnsi="Bahnschrift SemiBold"/>
          <w:sz w:val="26"/>
          <w:szCs w:val="26"/>
        </w:rPr>
      </w:pPr>
    </w:p>
    <w:p>
      <w:pPr>
        <w:rPr>
          <w:rFonts w:ascii="Bahnschrift SemiBold" w:hAnsi="Bahnschrift SemiBold"/>
          <w:sz w:val="26"/>
          <w:szCs w:val="26"/>
        </w:rPr>
      </w:pPr>
    </w:p>
    <w:p>
      <w:pPr>
        <w:rPr>
          <w:rFonts w:ascii="Bahnschrift SemiBold" w:hAnsi="Bahnschrift SemiBold"/>
          <w:sz w:val="26"/>
          <w:szCs w:val="26"/>
        </w:rPr>
      </w:pPr>
    </w:p>
    <w:p>
      <w:pPr>
        <w:rPr>
          <w:rFonts w:ascii="Bahnschrift SemiBold" w:hAnsi="Bahnschrift SemiBold"/>
          <w:sz w:val="26"/>
          <w:szCs w:val="26"/>
        </w:rPr>
      </w:pPr>
    </w:p>
    <w:p>
      <w:pPr>
        <w:rPr>
          <w:rFonts w:ascii="Bahnschrift SemiBold" w:hAnsi="Bahnschrift SemiBold"/>
          <w:sz w:val="26"/>
          <w:szCs w:val="26"/>
        </w:rPr>
      </w:pPr>
    </w:p>
    <w:p>
      <w:pPr>
        <w:rPr>
          <w:rFonts w:ascii="Bahnschrift SemiBold" w:hAnsi="Bahnschrift SemiBold"/>
          <w:sz w:val="26"/>
          <w:szCs w:val="26"/>
        </w:rPr>
      </w:pPr>
    </w:p>
    <w:p>
      <w:pPr>
        <w:rPr>
          <w:rFonts w:hint="default" w:ascii="Bookman Old Style" w:hAnsi="Bookman Old Style" w:cs="Bookman Old Style"/>
          <w:sz w:val="26"/>
          <w:szCs w:val="26"/>
        </w:rPr>
      </w:pPr>
      <w:r>
        <w:rPr>
          <w:rFonts w:hint="default" w:ascii="Bookman Old Style" w:hAnsi="Bookman Old Style" w:cs="Bookman Old Style"/>
          <w:sz w:val="26"/>
          <w:szCs w:val="26"/>
        </w:rPr>
        <w:t>Positions Page Output</w:t>
      </w:r>
    </w:p>
    <w:p>
      <w:r>
        <w:drawing>
          <wp:inline distT="0" distB="0" distL="114300" distR="114300">
            <wp:extent cx="5264150" cy="2433955"/>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264150" cy="2433955"/>
                    </a:xfrm>
                    <a:prstGeom prst="rect">
                      <a:avLst/>
                    </a:prstGeom>
                    <a:noFill/>
                    <a:ln>
                      <a:noFill/>
                    </a:ln>
                  </pic:spPr>
                </pic:pic>
              </a:graphicData>
            </a:graphic>
          </wp:inline>
        </w:drawing>
      </w:r>
    </w:p>
    <w:p/>
    <w:p>
      <w:pPr>
        <w:rPr>
          <w:rFonts w:hint="default" w:ascii="Bookman Old Style" w:hAnsi="Bookman Old Style" w:cs="Bookman Old Style"/>
          <w:sz w:val="26"/>
          <w:szCs w:val="26"/>
        </w:rPr>
      </w:pPr>
      <w:r>
        <w:rPr>
          <w:rFonts w:hint="default" w:ascii="Bookman Old Style" w:hAnsi="Bookman Old Style" w:cs="Bookman Old Style"/>
          <w:sz w:val="26"/>
          <w:szCs w:val="26"/>
        </w:rPr>
        <w:t>Voters Page Output</w:t>
      </w:r>
    </w:p>
    <w:p>
      <w:r>
        <w:drawing>
          <wp:inline distT="0" distB="0" distL="114300" distR="114300">
            <wp:extent cx="5266690" cy="245999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5266690" cy="2459990"/>
                    </a:xfrm>
                    <a:prstGeom prst="rect">
                      <a:avLst/>
                    </a:prstGeom>
                    <a:noFill/>
                    <a:ln>
                      <a:noFill/>
                    </a:ln>
                  </pic:spPr>
                </pic:pic>
              </a:graphicData>
            </a:graphic>
          </wp:inline>
        </w:drawing>
      </w:r>
    </w:p>
    <w:p>
      <w:pPr>
        <w:rPr>
          <w:rFonts w:ascii="Bahnschrift SemiBold" w:hAnsi="Bahnschrift SemiBold"/>
          <w:sz w:val="26"/>
          <w:szCs w:val="26"/>
        </w:rPr>
      </w:pPr>
    </w:p>
    <w:p>
      <w:pPr>
        <w:rPr>
          <w:rFonts w:hint="default" w:ascii="Bookman Old Style" w:hAnsi="Bookman Old Style" w:cs="Bookman Old Style"/>
          <w:sz w:val="26"/>
          <w:szCs w:val="26"/>
        </w:rPr>
      </w:pPr>
      <w:r>
        <w:rPr>
          <w:rFonts w:hint="default" w:ascii="Bookman Old Style" w:hAnsi="Bookman Old Style" w:cs="Bookman Old Style"/>
          <w:sz w:val="26"/>
          <w:szCs w:val="26"/>
        </w:rPr>
        <w:t>Candidates List Output</w:t>
      </w:r>
    </w:p>
    <w:p>
      <w:r>
        <w:drawing>
          <wp:inline distT="0" distB="0" distL="114300" distR="114300">
            <wp:extent cx="5269230" cy="2442845"/>
            <wp:effectExtent l="0" t="0" r="127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5269230" cy="2442845"/>
                    </a:xfrm>
                    <a:prstGeom prst="rect">
                      <a:avLst/>
                    </a:prstGeom>
                    <a:noFill/>
                    <a:ln>
                      <a:noFill/>
                    </a:ln>
                  </pic:spPr>
                </pic:pic>
              </a:graphicData>
            </a:graphic>
          </wp:inline>
        </w:drawing>
      </w:r>
    </w:p>
    <w:p/>
    <w:p>
      <w:pPr>
        <w:rPr>
          <w:rFonts w:ascii="Bahnschrift SemiBold" w:hAnsi="Bahnschrift SemiBold"/>
          <w:sz w:val="26"/>
          <w:szCs w:val="26"/>
        </w:rPr>
      </w:pPr>
    </w:p>
    <w:p>
      <w:pPr>
        <w:rPr>
          <w:rFonts w:ascii="Bahnschrift SemiBold" w:hAnsi="Bahnschrift SemiBold"/>
          <w:sz w:val="26"/>
          <w:szCs w:val="26"/>
        </w:rPr>
      </w:pPr>
    </w:p>
    <w:p>
      <w:pPr>
        <w:rPr>
          <w:rFonts w:hint="default" w:ascii="Bookman Old Style" w:hAnsi="Bookman Old Style" w:cs="Bookman Old Style"/>
          <w:sz w:val="26"/>
          <w:szCs w:val="26"/>
        </w:rPr>
      </w:pPr>
      <w:r>
        <w:rPr>
          <w:rFonts w:hint="default" w:ascii="Bookman Old Style" w:hAnsi="Bookman Old Style" w:cs="Bookman Old Style"/>
          <w:sz w:val="26"/>
          <w:szCs w:val="26"/>
        </w:rPr>
        <w:t>Ballot Positions Output Page</w:t>
      </w:r>
    </w:p>
    <w:p>
      <w:r>
        <w:drawing>
          <wp:inline distT="0" distB="0" distL="114300" distR="114300">
            <wp:extent cx="5263515" cy="2432050"/>
            <wp:effectExtent l="0" t="0" r="698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5263515" cy="2432050"/>
                    </a:xfrm>
                    <a:prstGeom prst="rect">
                      <a:avLst/>
                    </a:prstGeom>
                    <a:noFill/>
                    <a:ln>
                      <a:noFill/>
                    </a:ln>
                  </pic:spPr>
                </pic:pic>
              </a:graphicData>
            </a:graphic>
          </wp:inline>
        </w:drawing>
      </w:r>
    </w:p>
    <w:p/>
    <w:p>
      <w:pPr>
        <w:rPr>
          <w:rFonts w:hint="default" w:ascii="Bookman Old Style" w:hAnsi="Bookman Old Style" w:cs="Bookman Old Style"/>
          <w:sz w:val="26"/>
          <w:szCs w:val="26"/>
          <w:lang w:val="en-IN"/>
        </w:rPr>
      </w:pPr>
      <w:r>
        <w:rPr>
          <w:rFonts w:hint="default" w:ascii="Bookman Old Style" w:hAnsi="Bookman Old Style" w:cs="Bookman Old Style"/>
          <w:sz w:val="26"/>
          <w:szCs w:val="26"/>
        </w:rPr>
        <w:t>Election Title</w:t>
      </w:r>
      <w:r>
        <w:rPr>
          <w:rFonts w:hint="default" w:ascii="Bookman Old Style" w:hAnsi="Bookman Old Style" w:cs="Bookman Old Style"/>
          <w:sz w:val="26"/>
          <w:szCs w:val="26"/>
          <w:lang w:val="en-IN"/>
        </w:rPr>
        <w:t xml:space="preserve"> Page</w:t>
      </w:r>
    </w:p>
    <w:p>
      <w:r>
        <w:drawing>
          <wp:inline distT="0" distB="0" distL="114300" distR="114300">
            <wp:extent cx="3905250" cy="13208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3905250" cy="1320800"/>
                    </a:xfrm>
                    <a:prstGeom prst="rect">
                      <a:avLst/>
                    </a:prstGeom>
                    <a:noFill/>
                    <a:ln>
                      <a:noFill/>
                    </a:ln>
                  </pic:spPr>
                </pic:pic>
              </a:graphicData>
            </a:graphic>
          </wp:inline>
        </w:drawing>
      </w:r>
    </w:p>
    <w:p/>
    <w:p/>
    <w:p/>
    <w:p>
      <w:pPr>
        <w:rPr>
          <w:rFonts w:hint="default" w:ascii="Bookman Old Style" w:hAnsi="Bookman Old Style" w:cs="Bookman Old Style"/>
          <w:b/>
          <w:bCs/>
          <w:sz w:val="26"/>
          <w:szCs w:val="26"/>
          <w:u w:val="single"/>
        </w:rPr>
      </w:pPr>
      <w:r>
        <w:rPr>
          <w:rFonts w:hint="default" w:ascii="Bookman Old Style" w:hAnsi="Bookman Old Style" w:cs="Bookman Old Style"/>
          <w:b/>
          <w:bCs/>
          <w:sz w:val="26"/>
          <w:szCs w:val="26"/>
          <w:u w:val="single"/>
        </w:rPr>
        <w:t>VOTER PAGE</w:t>
      </w:r>
      <w:r>
        <w:rPr>
          <w:rFonts w:hint="default" w:ascii="Bookman Old Style" w:hAnsi="Bookman Old Style" w:cs="Bookman Old Style"/>
          <w:b/>
          <w:bCs/>
          <w:sz w:val="26"/>
          <w:szCs w:val="26"/>
          <w:u w:val="single"/>
          <w:lang w:val="en-IN"/>
        </w:rPr>
        <w:t>S</w:t>
      </w:r>
      <w:r>
        <w:rPr>
          <w:rFonts w:hint="default" w:ascii="Bookman Old Style" w:hAnsi="Bookman Old Style" w:cs="Bookman Old Style"/>
          <w:b/>
          <w:bCs/>
          <w:sz w:val="26"/>
          <w:szCs w:val="26"/>
          <w:u w:val="single"/>
        </w:rPr>
        <w:t xml:space="preserve"> OUTPUT</w:t>
      </w:r>
    </w:p>
    <w:p>
      <w:pPr>
        <w:rPr>
          <w:rFonts w:hint="default" w:ascii="Bookman Old Style" w:hAnsi="Bookman Old Style" w:cs="Bookman Old Style"/>
          <w:b/>
          <w:bCs/>
          <w:sz w:val="26"/>
          <w:szCs w:val="26"/>
        </w:rPr>
      </w:pPr>
    </w:p>
    <w:p>
      <w:pPr>
        <w:rPr>
          <w:rFonts w:hint="default" w:ascii="Bookman Old Style" w:hAnsi="Bookman Old Style" w:cs="Bookman Old Style"/>
          <w:sz w:val="26"/>
          <w:szCs w:val="26"/>
        </w:rPr>
      </w:pPr>
      <w:r>
        <w:rPr>
          <w:rFonts w:hint="default" w:ascii="Bookman Old Style" w:hAnsi="Bookman Old Style" w:cs="Bookman Old Style"/>
          <w:sz w:val="26"/>
          <w:szCs w:val="26"/>
        </w:rPr>
        <w:t>Login page Output</w:t>
      </w:r>
    </w:p>
    <w:p>
      <w:r>
        <w:drawing>
          <wp:inline distT="0" distB="0" distL="114300" distR="114300">
            <wp:extent cx="4356100" cy="29781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5"/>
                    <a:stretch>
                      <a:fillRect/>
                    </a:stretch>
                  </pic:blipFill>
                  <pic:spPr>
                    <a:xfrm>
                      <a:off x="0" y="0"/>
                      <a:ext cx="4356100" cy="2978150"/>
                    </a:xfrm>
                    <a:prstGeom prst="rect">
                      <a:avLst/>
                    </a:prstGeom>
                    <a:noFill/>
                    <a:ln>
                      <a:noFill/>
                    </a:ln>
                  </pic:spPr>
                </pic:pic>
              </a:graphicData>
            </a:graphic>
          </wp:inline>
        </w:drawing>
      </w:r>
    </w:p>
    <w:p/>
    <w:p/>
    <w:p/>
    <w:p/>
    <w:p/>
    <w:p>
      <w:pPr>
        <w:rPr>
          <w:rFonts w:hint="default" w:ascii="Bookman Old Style" w:hAnsi="Bookman Old Style" w:cs="Bookman Old Style"/>
          <w:sz w:val="28"/>
          <w:szCs w:val="28"/>
        </w:rPr>
      </w:pPr>
      <w:r>
        <w:rPr>
          <w:rFonts w:hint="default" w:ascii="Bookman Old Style" w:hAnsi="Bookman Old Style" w:cs="Bookman Old Style"/>
          <w:sz w:val="28"/>
          <w:szCs w:val="28"/>
        </w:rPr>
        <w:t>Voter Login Home page:</w:t>
      </w:r>
    </w:p>
    <w:p>
      <w:r>
        <w:drawing>
          <wp:inline distT="0" distB="0" distL="114300" distR="114300">
            <wp:extent cx="5272405" cy="4039235"/>
            <wp:effectExtent l="0" t="0" r="10795" b="120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2"/>
                    <a:stretch>
                      <a:fillRect/>
                    </a:stretch>
                  </pic:blipFill>
                  <pic:spPr>
                    <a:xfrm>
                      <a:off x="0" y="0"/>
                      <a:ext cx="5272405" cy="4039235"/>
                    </a:xfrm>
                    <a:prstGeom prst="rect">
                      <a:avLst/>
                    </a:prstGeom>
                    <a:noFill/>
                    <a:ln>
                      <a:noFill/>
                    </a:ln>
                  </pic:spPr>
                </pic:pic>
              </a:graphicData>
            </a:graphic>
          </wp:inline>
        </w:drawing>
      </w:r>
    </w:p>
    <w:p>
      <w:pPr>
        <w:rPr>
          <w:rFonts w:hint="default" w:ascii="Bookman Old Style" w:hAnsi="Bookman Old Style" w:cs="Bookman Old Style"/>
          <w:sz w:val="26"/>
          <w:szCs w:val="26"/>
        </w:rPr>
      </w:pPr>
      <w:r>
        <w:rPr>
          <w:rFonts w:hint="default" w:ascii="Bookman Old Style" w:hAnsi="Bookman Old Style" w:cs="Bookman Old Style"/>
          <w:sz w:val="26"/>
          <w:szCs w:val="26"/>
        </w:rPr>
        <w:t>After Submitting Vote</w:t>
      </w:r>
    </w:p>
    <w:p/>
    <w:p>
      <w:r>
        <w:drawing>
          <wp:inline distT="0" distB="0" distL="114300" distR="114300">
            <wp:extent cx="5266690" cy="2454275"/>
            <wp:effectExtent l="0" t="0" r="381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5266690" cy="2454275"/>
                    </a:xfrm>
                    <a:prstGeom prst="rect">
                      <a:avLst/>
                    </a:prstGeom>
                    <a:noFill/>
                    <a:ln>
                      <a:noFill/>
                    </a:ln>
                  </pic:spPr>
                </pic:pic>
              </a:graphicData>
            </a:graphic>
          </wp:inline>
        </w:drawing>
      </w:r>
    </w:p>
    <w:p/>
    <w:p>
      <w:pPr>
        <w:rPr>
          <w:rFonts w:ascii="Bahnschrift SemiBold" w:hAnsi="Bahnschrift SemiBold"/>
          <w:sz w:val="26"/>
          <w:szCs w:val="26"/>
        </w:rPr>
      </w:pPr>
    </w:p>
    <w:p>
      <w:pPr>
        <w:rPr>
          <w:rFonts w:ascii="Bahnschrift SemiBold" w:hAnsi="Bahnschrift SemiBold"/>
          <w:sz w:val="26"/>
          <w:szCs w:val="26"/>
        </w:rPr>
      </w:pPr>
    </w:p>
    <w:p>
      <w:pPr>
        <w:rPr>
          <w:rFonts w:ascii="Bahnschrift SemiBold" w:hAnsi="Bahnschrift SemiBold"/>
          <w:sz w:val="26"/>
          <w:szCs w:val="26"/>
        </w:rPr>
      </w:pPr>
    </w:p>
    <w:p>
      <w:pPr>
        <w:rPr>
          <w:rFonts w:ascii="Bahnschrift SemiBold" w:hAnsi="Bahnschrift SemiBold"/>
          <w:sz w:val="26"/>
          <w:szCs w:val="26"/>
        </w:rPr>
      </w:pPr>
    </w:p>
    <w:p>
      <w:pPr>
        <w:rPr>
          <w:rFonts w:ascii="Bahnschrift SemiBold" w:hAnsi="Bahnschrift SemiBold"/>
          <w:sz w:val="26"/>
          <w:szCs w:val="26"/>
        </w:rPr>
      </w:pPr>
    </w:p>
    <w:p>
      <w:pPr>
        <w:rPr>
          <w:rFonts w:ascii="Bahnschrift SemiBold" w:hAnsi="Bahnschrift SemiBold"/>
          <w:sz w:val="26"/>
          <w:szCs w:val="26"/>
        </w:rPr>
      </w:pPr>
    </w:p>
    <w:p>
      <w:pPr>
        <w:rPr>
          <w:rFonts w:hint="default" w:ascii="Bookman Old Style" w:hAnsi="Bookman Old Style" w:cs="Bookman Old Style"/>
          <w:sz w:val="26"/>
          <w:szCs w:val="26"/>
        </w:rPr>
      </w:pPr>
      <w:r>
        <w:rPr>
          <w:rFonts w:hint="default" w:ascii="Bookman Old Style" w:hAnsi="Bookman Old Style" w:cs="Bookman Old Style"/>
          <w:sz w:val="26"/>
          <w:szCs w:val="26"/>
        </w:rPr>
        <w:t>View Ballot</w:t>
      </w:r>
    </w:p>
    <w:p>
      <w:r>
        <w:drawing>
          <wp:inline distT="0" distB="0" distL="114300" distR="114300">
            <wp:extent cx="3816350" cy="11303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a:stretch>
                      <a:fillRect/>
                    </a:stretch>
                  </pic:blipFill>
                  <pic:spPr>
                    <a:xfrm>
                      <a:off x="0" y="0"/>
                      <a:ext cx="3816350" cy="1130300"/>
                    </a:xfrm>
                    <a:prstGeom prst="rect">
                      <a:avLst/>
                    </a:prstGeom>
                    <a:noFill/>
                    <a:ln>
                      <a:noFill/>
                    </a:ln>
                  </pic:spPr>
                </pic:pic>
              </a:graphicData>
            </a:graphic>
          </wp:inline>
        </w:drawing>
      </w:r>
    </w:p>
    <w:p>
      <w:pPr>
        <w:rPr>
          <w:rFonts w:ascii="Bookman Old Style" w:hAnsi="Bookman Old Style" w:eastAsia="Bookman Old Style" w:cs="Bookman Old Style"/>
          <w:b/>
          <w:bCs/>
          <w:sz w:val="24"/>
          <w:szCs w:val="24"/>
        </w:rPr>
      </w:pPr>
    </w:p>
    <w:p>
      <w:pPr>
        <w:rPr>
          <w:rFonts w:ascii="Bookman Old Style" w:hAnsi="Bookman Old Style" w:eastAsia="Bookman Old Style" w:cs="Bookman Old Style"/>
          <w:b/>
          <w:bCs/>
          <w:sz w:val="24"/>
          <w:szCs w:val="24"/>
        </w:rPr>
      </w:pPr>
    </w:p>
    <w:p>
      <w:pPr>
        <w:rPr>
          <w:rFonts w:ascii="Bookman Old Style" w:hAnsi="Bookman Old Style" w:eastAsia="Bookman Old Style" w:cs="Bookman Old Style"/>
          <w:b/>
          <w:bCs/>
          <w:sz w:val="24"/>
          <w:szCs w:val="24"/>
        </w:rPr>
      </w:pPr>
    </w:p>
    <w:p>
      <w:pPr>
        <w:rPr>
          <w:rFonts w:ascii="Bahnschrift SemiBold" w:hAnsi="Bahnschrift SemiBold" w:eastAsia="Bookman Old Style" w:cs="Bookman Old Style"/>
          <w:b/>
          <w:bCs/>
          <w:sz w:val="26"/>
          <w:szCs w:val="26"/>
          <w:u w:val="single"/>
        </w:rPr>
      </w:pPr>
      <w:r>
        <w:rPr>
          <w:rFonts w:ascii="Bahnschrift SemiBold" w:hAnsi="Bahnschrift SemiBold" w:eastAsia="Bookman Old Style" w:cs="Bookman Old Style"/>
          <w:b/>
          <w:bCs/>
          <w:sz w:val="26"/>
          <w:szCs w:val="26"/>
          <w:u w:val="single"/>
        </w:rPr>
        <w:t>Code :</w:t>
      </w:r>
    </w:p>
    <w:p>
      <w:pPr>
        <w:rPr>
          <w:rFonts w:ascii="Bahnschrift SemiBold" w:hAnsi="Bahnschrift SemiBold" w:eastAsia="Bookman Old Style" w:cs="Bookman Old Style"/>
          <w:bCs/>
          <w:sz w:val="24"/>
          <w:szCs w:val="24"/>
        </w:rPr>
      </w:pPr>
      <w:r>
        <w:rPr>
          <w:rFonts w:ascii="Bahnschrift SemiBold" w:hAnsi="Bahnschrift SemiBold" w:eastAsia="Bookman Old Style" w:cs="Bookman Old Style"/>
          <w:bCs/>
          <w:sz w:val="24"/>
          <w:szCs w:val="24"/>
        </w:rPr>
        <w:t>SQL Database</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569CD6"/>
          <w:sz w:val="21"/>
          <w:szCs w:val="21"/>
        </w:rPr>
        <w:t>SET</w:t>
      </w:r>
      <w:r>
        <w:rPr>
          <w:rFonts w:ascii="Consolas" w:hAnsi="Consolas" w:eastAsia="Times New Roman" w:cs="Times New Roman"/>
          <w:color w:val="D4D4D4"/>
          <w:sz w:val="21"/>
          <w:szCs w:val="21"/>
        </w:rPr>
        <w:t xml:space="preserve"> SQL_MODE = </w:t>
      </w:r>
      <w:r>
        <w:rPr>
          <w:rFonts w:ascii="Consolas" w:hAnsi="Consolas" w:eastAsia="Times New Roman" w:cs="Times New Roman"/>
          <w:color w:val="CE9178"/>
          <w:sz w:val="21"/>
          <w:szCs w:val="21"/>
        </w:rPr>
        <w:t>"NO_AUTO_VALUE_ON_ZERO"</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569CD6"/>
          <w:sz w:val="21"/>
          <w:szCs w:val="21"/>
        </w:rPr>
        <w:t>SET</w:t>
      </w:r>
      <w:r>
        <w:rPr>
          <w:rFonts w:ascii="Consolas" w:hAnsi="Consolas" w:eastAsia="Times New Roman" w:cs="Times New Roman"/>
          <w:color w:val="D4D4D4"/>
          <w:sz w:val="21"/>
          <w:szCs w:val="21"/>
        </w:rPr>
        <w:t xml:space="preserve"> AUTOCOMMIT = </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569CD6"/>
          <w:sz w:val="21"/>
          <w:szCs w:val="21"/>
        </w:rPr>
        <w:t>START TRANSACTION</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569CD6"/>
          <w:sz w:val="21"/>
          <w:szCs w:val="21"/>
        </w:rPr>
        <w:t>SET</w:t>
      </w:r>
      <w:r>
        <w:rPr>
          <w:rFonts w:ascii="Consolas" w:hAnsi="Consolas" w:eastAsia="Times New Roman" w:cs="Times New Roman"/>
          <w:color w:val="D4D4D4"/>
          <w:sz w:val="21"/>
          <w:szCs w:val="21"/>
        </w:rPr>
        <w:t xml:space="preserve"> time_zone = </w:t>
      </w:r>
      <w:r>
        <w:rPr>
          <w:rFonts w:ascii="Consolas" w:hAnsi="Consolas" w:eastAsia="Times New Roman" w:cs="Times New Roman"/>
          <w:color w:val="CE9178"/>
          <w:sz w:val="21"/>
          <w:szCs w:val="21"/>
        </w:rPr>
        <w:t>"+00:00"</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6A9955"/>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6A9955"/>
          <w:sz w:val="21"/>
          <w:szCs w:val="21"/>
        </w:rPr>
        <w:t>-- Database: `votesystem`</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6A9955"/>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6A9955"/>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6A9955"/>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6A9955"/>
          <w:sz w:val="21"/>
          <w:szCs w:val="21"/>
        </w:rPr>
        <w:t>-- Table structure for table `admin`</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6A9955"/>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569CD6"/>
          <w:sz w:val="21"/>
          <w:szCs w:val="21"/>
        </w:rPr>
        <w:t>CREATE</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TABLE</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admin</w:t>
      </w: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`id`</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int</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11</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NOT NULL</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`username`</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varchar</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50</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NOT NULL</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`password`</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varchar</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60</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NOT NULL</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`firstname`</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varchar</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50</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NOT NULL</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`lastname`</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varchar</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50</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NOT NULL</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`photo`</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varchar</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150</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NOT NULL</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`created_on`</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date</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NOT NULL</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ENGINE=InnoDB </w:t>
      </w:r>
      <w:r>
        <w:rPr>
          <w:rFonts w:ascii="Consolas" w:hAnsi="Consolas" w:eastAsia="Times New Roman" w:cs="Times New Roman"/>
          <w:color w:val="569CD6"/>
          <w:sz w:val="21"/>
          <w:szCs w:val="21"/>
        </w:rPr>
        <w:t>DEFAULT</w:t>
      </w:r>
      <w:r>
        <w:rPr>
          <w:rFonts w:ascii="Consolas" w:hAnsi="Consolas" w:eastAsia="Times New Roman" w:cs="Times New Roman"/>
          <w:color w:val="D4D4D4"/>
          <w:sz w:val="21"/>
          <w:szCs w:val="21"/>
        </w:rPr>
        <w:t xml:space="preserve"> CHARSET=latin1;</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6A9955"/>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6A9955"/>
          <w:sz w:val="21"/>
          <w:szCs w:val="21"/>
        </w:rPr>
        <w:t>-- Dumping data for table `admin`</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6A9955"/>
          <w:sz w:val="21"/>
          <w:szCs w:val="21"/>
        </w:rPr>
        <w:t>--</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569CD6"/>
          <w:sz w:val="21"/>
          <w:szCs w:val="21"/>
        </w:rPr>
        <w:t>INSERT INTO</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`admin`</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`id`</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`username`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`password`</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`firstname`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`lastname`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`photo`</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`created_on`</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VALUES</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1</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'AdminDev'</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'$2y$10$fLK8s7ZDnM.1lE7XMP.J6OuPbQ.DPUVKBo7rENnQY7gYq0xAzsKJy'</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'T'</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'Devendhar'</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'download.png'</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'2023-04-02'</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6A9955"/>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6A9955"/>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6A9955"/>
          <w:sz w:val="21"/>
          <w:szCs w:val="21"/>
        </w:rPr>
        <w:t>-- Table structure for table `candidates`</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6A9955"/>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569CD6"/>
          <w:sz w:val="21"/>
          <w:szCs w:val="21"/>
        </w:rPr>
        <w:t>CREATE</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TABLE</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candidates</w:t>
      </w: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`id`</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int</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11</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NOT NULL</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`position_id`</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int</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11</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NOT NULL</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`firstname`</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varchar</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30</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NOT NULL</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`lastname`</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varchar</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30</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NOT NULL</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`photo`</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varchar</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150</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NOT NULL</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`platform`</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text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NOT NULL</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ENGINE=InnoDB </w:t>
      </w:r>
      <w:r>
        <w:rPr>
          <w:rFonts w:ascii="Consolas" w:hAnsi="Consolas" w:eastAsia="Times New Roman" w:cs="Times New Roman"/>
          <w:color w:val="569CD6"/>
          <w:sz w:val="21"/>
          <w:szCs w:val="21"/>
        </w:rPr>
        <w:t>DEFAULT</w:t>
      </w:r>
      <w:r>
        <w:rPr>
          <w:rFonts w:ascii="Consolas" w:hAnsi="Consolas" w:eastAsia="Times New Roman" w:cs="Times New Roman"/>
          <w:color w:val="D4D4D4"/>
          <w:sz w:val="21"/>
          <w:szCs w:val="21"/>
        </w:rPr>
        <w:t xml:space="preserve"> CHARSET=latin1;</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6A9955"/>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6A9955"/>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6A9955"/>
          <w:sz w:val="21"/>
          <w:szCs w:val="21"/>
        </w:rPr>
        <w:t>-- Table structure for table `positions`</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6A9955"/>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569CD6"/>
          <w:sz w:val="21"/>
          <w:szCs w:val="21"/>
        </w:rPr>
        <w:t>CREATE</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TABLE</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positions</w:t>
      </w: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`id`</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int</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11</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NOT NULL</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`description`</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varchar</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50</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NOT NULL</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`max_vote`</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int</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11</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NOT NULL</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`priority`</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int</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11</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NOT NULL</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ENGINE=InnoDB </w:t>
      </w:r>
      <w:r>
        <w:rPr>
          <w:rFonts w:ascii="Consolas" w:hAnsi="Consolas" w:eastAsia="Times New Roman" w:cs="Times New Roman"/>
          <w:color w:val="569CD6"/>
          <w:sz w:val="21"/>
          <w:szCs w:val="21"/>
        </w:rPr>
        <w:t>DEFAULT</w:t>
      </w:r>
      <w:r>
        <w:rPr>
          <w:rFonts w:ascii="Consolas" w:hAnsi="Consolas" w:eastAsia="Times New Roman" w:cs="Times New Roman"/>
          <w:color w:val="D4D4D4"/>
          <w:sz w:val="21"/>
          <w:szCs w:val="21"/>
        </w:rPr>
        <w:t xml:space="preserve"> CHARSET=latin1</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6A9955"/>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6A9955"/>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6A9955"/>
          <w:sz w:val="21"/>
          <w:szCs w:val="21"/>
        </w:rPr>
        <w:t>-- Table structure for table `voters`</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6A9955"/>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569CD6"/>
          <w:sz w:val="21"/>
          <w:szCs w:val="21"/>
        </w:rPr>
        <w:t>CREATE</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TABLE</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voters</w:t>
      </w: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`id`</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int</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11</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NOT NULL</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`voters_id`</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varchar</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15</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NOT NULL</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`password`</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varchar</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60</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NOT NULL</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`firstname`</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varchar</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30</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NOT NULL</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`lastname`</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varchar</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30</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NOT NULL</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`photo`</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varchar</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150</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NOT NULL</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ENGINE=InnoDB </w:t>
      </w:r>
      <w:r>
        <w:rPr>
          <w:rFonts w:ascii="Consolas" w:hAnsi="Consolas" w:eastAsia="Times New Roman" w:cs="Times New Roman"/>
          <w:color w:val="569CD6"/>
          <w:sz w:val="21"/>
          <w:szCs w:val="21"/>
        </w:rPr>
        <w:t>DEFAULT</w:t>
      </w:r>
      <w:r>
        <w:rPr>
          <w:rFonts w:ascii="Consolas" w:hAnsi="Consolas" w:eastAsia="Times New Roman" w:cs="Times New Roman"/>
          <w:color w:val="D4D4D4"/>
          <w:sz w:val="21"/>
          <w:szCs w:val="21"/>
        </w:rPr>
        <w:t xml:space="preserve"> CHARSET=latin1;</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6A9955"/>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6A9955"/>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6A9955"/>
          <w:sz w:val="21"/>
          <w:szCs w:val="21"/>
        </w:rPr>
        <w:t>-- Table structure for table `votes`</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6A9955"/>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569CD6"/>
          <w:sz w:val="21"/>
          <w:szCs w:val="21"/>
        </w:rPr>
        <w:t>CREATE</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TABLE</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votes</w:t>
      </w: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`id`</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int</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11</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NOT NULL</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`voters_id`</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int</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11</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NOT NULL</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`candidate_id`</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int</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11</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NOT NULL</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`position_id`</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int</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11</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NOT NULL</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ENGINE=InnoDB </w:t>
      </w:r>
      <w:r>
        <w:rPr>
          <w:rFonts w:ascii="Consolas" w:hAnsi="Consolas" w:eastAsia="Times New Roman" w:cs="Times New Roman"/>
          <w:color w:val="569CD6"/>
          <w:sz w:val="21"/>
          <w:szCs w:val="21"/>
        </w:rPr>
        <w:t>DEFAULT</w:t>
      </w:r>
      <w:r>
        <w:rPr>
          <w:rFonts w:ascii="Consolas" w:hAnsi="Consolas" w:eastAsia="Times New Roman" w:cs="Times New Roman"/>
          <w:color w:val="D4D4D4"/>
          <w:sz w:val="21"/>
          <w:szCs w:val="21"/>
        </w:rPr>
        <w:t xml:space="preserve"> CHARSET=latin1;</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6A9955"/>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6A9955"/>
          <w:sz w:val="21"/>
          <w:szCs w:val="21"/>
        </w:rPr>
        <w:t>-- Indexes for dumped tables</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6A9955"/>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6A9955"/>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6A9955"/>
          <w:sz w:val="21"/>
          <w:szCs w:val="21"/>
        </w:rPr>
        <w:t>-- Indexes for table `admin`</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6A9955"/>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569CD6"/>
          <w:sz w:val="21"/>
          <w:szCs w:val="21"/>
        </w:rPr>
        <w:t>ALTER</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TABLE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`admin`</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ADD</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PRIMARY KEY</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`id`</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6A9955"/>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6A9955"/>
          <w:sz w:val="21"/>
          <w:szCs w:val="21"/>
        </w:rPr>
        <w:t>-- Indexes for table `candidates`</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6A9955"/>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569CD6"/>
          <w:sz w:val="21"/>
          <w:szCs w:val="21"/>
        </w:rPr>
        <w:t>ALTER</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TABLE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`candidates`</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ADD</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PRIMARY KEY</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`id`</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6A9955"/>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6A9955"/>
          <w:sz w:val="21"/>
          <w:szCs w:val="21"/>
        </w:rPr>
        <w:t>-- Indexes for table `positions`</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6A9955"/>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569CD6"/>
          <w:sz w:val="21"/>
          <w:szCs w:val="21"/>
        </w:rPr>
        <w:t>ALTER</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TABLE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`positions`</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ADD</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PRIMARY KEY</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`id`</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6A9955"/>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6A9955"/>
          <w:sz w:val="21"/>
          <w:szCs w:val="21"/>
        </w:rPr>
        <w:t>-- Indexes for table `voters`</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6A9955"/>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569CD6"/>
          <w:sz w:val="21"/>
          <w:szCs w:val="21"/>
        </w:rPr>
        <w:t>ALTER</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TABLE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`voters`</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ADD</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PRIMARY KEY</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`id`</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6A9955"/>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6A9955"/>
          <w:sz w:val="21"/>
          <w:szCs w:val="21"/>
        </w:rPr>
        <w:t>-- Indexes for table `votes`</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6A9955"/>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569CD6"/>
          <w:sz w:val="21"/>
          <w:szCs w:val="21"/>
        </w:rPr>
        <w:t>ALTER</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TABLE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`votes`</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ADD</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PRIMARY KEY</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`id`</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6A9955"/>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6A9955"/>
          <w:sz w:val="21"/>
          <w:szCs w:val="21"/>
        </w:rPr>
        <w:t>-- AUTO_INCREMENT for dumped tables</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6A9955"/>
          <w:sz w:val="21"/>
          <w:szCs w:val="21"/>
        </w:rPr>
        <w:t>--</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6A9955"/>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6A9955"/>
          <w:sz w:val="21"/>
          <w:szCs w:val="21"/>
        </w:rPr>
        <w:t>-- AUTO_INCREMENT for table `admin`</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6A9955"/>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569CD6"/>
          <w:sz w:val="21"/>
          <w:szCs w:val="21"/>
        </w:rPr>
        <w:t>ALTER</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TABLE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`admin`</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MODIFY</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`id`</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int</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11</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NOT NULL</w:t>
      </w:r>
      <w:r>
        <w:rPr>
          <w:rFonts w:ascii="Consolas" w:hAnsi="Consolas" w:eastAsia="Times New Roman" w:cs="Times New Roman"/>
          <w:color w:val="D4D4D4"/>
          <w:sz w:val="21"/>
          <w:szCs w:val="21"/>
        </w:rPr>
        <w:t xml:space="preserve"> AUTO_INCREMENT, AUTO_INCREMENT=</w:t>
      </w:r>
      <w:r>
        <w:rPr>
          <w:rFonts w:ascii="Consolas" w:hAnsi="Consolas" w:eastAsia="Times New Roman" w:cs="Times New Roman"/>
          <w:color w:val="B5CEA8"/>
          <w:sz w:val="21"/>
          <w:szCs w:val="21"/>
        </w:rPr>
        <w:t>2</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6A9955"/>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6A9955"/>
          <w:sz w:val="21"/>
          <w:szCs w:val="21"/>
        </w:rPr>
        <w:t>-- AUTO_INCREMENT for table `candidates`</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6A9955"/>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569CD6"/>
          <w:sz w:val="21"/>
          <w:szCs w:val="21"/>
        </w:rPr>
        <w:t>ALTER</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TABLE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`candidates`</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MODIFY</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`id`</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int</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11</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NOT NULL</w:t>
      </w:r>
      <w:r>
        <w:rPr>
          <w:rFonts w:ascii="Consolas" w:hAnsi="Consolas" w:eastAsia="Times New Roman" w:cs="Times New Roman"/>
          <w:color w:val="D4D4D4"/>
          <w:sz w:val="21"/>
          <w:szCs w:val="21"/>
        </w:rPr>
        <w:t xml:space="preserve"> AUTO_INCREMENT, AUTO_INCREMENT=</w:t>
      </w:r>
      <w:r>
        <w:rPr>
          <w:rFonts w:ascii="Consolas" w:hAnsi="Consolas" w:eastAsia="Times New Roman" w:cs="Times New Roman"/>
          <w:color w:val="B5CEA8"/>
          <w:sz w:val="21"/>
          <w:szCs w:val="21"/>
        </w:rPr>
        <w:t>18</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6A9955"/>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6A9955"/>
          <w:sz w:val="21"/>
          <w:szCs w:val="21"/>
        </w:rPr>
        <w:t>-- AUTO_INCREMENT for table `positions`</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6A9955"/>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569CD6"/>
          <w:sz w:val="21"/>
          <w:szCs w:val="21"/>
        </w:rPr>
        <w:t>ALTER</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TABLE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`positions`</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MODIFY</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`id`</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int</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11</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NOT NULL</w:t>
      </w:r>
      <w:r>
        <w:rPr>
          <w:rFonts w:ascii="Consolas" w:hAnsi="Consolas" w:eastAsia="Times New Roman" w:cs="Times New Roman"/>
          <w:color w:val="D4D4D4"/>
          <w:sz w:val="21"/>
          <w:szCs w:val="21"/>
        </w:rPr>
        <w:t xml:space="preserve"> AUTO_INCREMENT, AUTO_INCREMENT=</w:t>
      </w:r>
      <w:r>
        <w:rPr>
          <w:rFonts w:ascii="Consolas" w:hAnsi="Consolas" w:eastAsia="Times New Roman" w:cs="Times New Roman"/>
          <w:color w:val="B5CEA8"/>
          <w:sz w:val="21"/>
          <w:szCs w:val="21"/>
        </w:rPr>
        <w:t>8</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6A9955"/>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6A9955"/>
          <w:sz w:val="21"/>
          <w:szCs w:val="21"/>
        </w:rPr>
        <w:t>-- AUTO_INCREMENT for table `voters`</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6A9955"/>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569CD6"/>
          <w:sz w:val="21"/>
          <w:szCs w:val="21"/>
        </w:rPr>
        <w:t>ALTER</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TABLE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`voters`</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MODIFY</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`id`</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int</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11</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NOT NULL</w:t>
      </w:r>
      <w:r>
        <w:rPr>
          <w:rFonts w:ascii="Consolas" w:hAnsi="Consolas" w:eastAsia="Times New Roman" w:cs="Times New Roman"/>
          <w:color w:val="D4D4D4"/>
          <w:sz w:val="21"/>
          <w:szCs w:val="21"/>
        </w:rPr>
        <w:t xml:space="preserve"> AUTO_INCREMENT, AUTO_INCREMENT=</w:t>
      </w:r>
      <w:r>
        <w:rPr>
          <w:rFonts w:ascii="Consolas" w:hAnsi="Consolas" w:eastAsia="Times New Roman" w:cs="Times New Roman"/>
          <w:color w:val="B5CEA8"/>
          <w:sz w:val="21"/>
          <w:szCs w:val="21"/>
        </w:rPr>
        <w:t>2</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6A9955"/>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6A9955"/>
          <w:sz w:val="21"/>
          <w:szCs w:val="21"/>
        </w:rPr>
        <w:t>-- AUTO_INCREMENT for table `votes`</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6A9955"/>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569CD6"/>
          <w:sz w:val="21"/>
          <w:szCs w:val="21"/>
        </w:rPr>
        <w:t>ALTER</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TABLE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`votes`</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MODIFY</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`id`</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int</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11</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NOT NULL</w:t>
      </w:r>
      <w:r>
        <w:rPr>
          <w:rFonts w:ascii="Consolas" w:hAnsi="Consolas" w:eastAsia="Times New Roman" w:cs="Times New Roman"/>
          <w:color w:val="D4D4D4"/>
          <w:sz w:val="21"/>
          <w:szCs w:val="21"/>
        </w:rPr>
        <w:t xml:space="preserve"> AUTO_INCREMENT, AUTO_INCREMENT=</w:t>
      </w:r>
      <w:r>
        <w:rPr>
          <w:rFonts w:ascii="Consolas" w:hAnsi="Consolas" w:eastAsia="Times New Roman" w:cs="Times New Roman"/>
          <w:color w:val="B5CEA8"/>
          <w:sz w:val="21"/>
          <w:szCs w:val="21"/>
        </w:rPr>
        <w:t>81</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569CD6"/>
          <w:sz w:val="21"/>
          <w:szCs w:val="21"/>
        </w:rPr>
        <w:t>COMMIT</w:t>
      </w:r>
      <w:r>
        <w:rPr>
          <w:rFonts w:ascii="Consolas" w:hAnsi="Consolas" w:eastAsia="Times New Roman" w:cs="Times New Roman"/>
          <w:color w:val="D4D4D4"/>
          <w:sz w:val="21"/>
          <w:szCs w:val="21"/>
        </w:rPr>
        <w:t>;</w:t>
      </w:r>
    </w:p>
    <w:p>
      <w:pPr>
        <w:rPr>
          <w:rFonts w:ascii="Bookman Old Style" w:hAnsi="Bookman Old Style" w:eastAsia="Bookman Old Style" w:cs="Bookman Old Style"/>
          <w:bCs/>
          <w:sz w:val="24"/>
          <w:szCs w:val="24"/>
        </w:rPr>
      </w:pPr>
    </w:p>
    <w:p>
      <w:pPr>
        <w:rPr>
          <w:rFonts w:ascii="Bookman Old Style" w:hAnsi="Bookman Old Style" w:eastAsia="Bookman Old Style" w:cs="Bookman Old Style"/>
          <w:bCs/>
          <w:sz w:val="24"/>
          <w:szCs w:val="24"/>
        </w:rPr>
      </w:pPr>
      <w:r>
        <w:rPr>
          <w:rFonts w:ascii="Bookman Old Style" w:hAnsi="Bookman Old Style" w:eastAsia="Bookman Old Style" w:cs="Bookman Old Style"/>
          <w:bCs/>
          <w:sz w:val="24"/>
          <w:szCs w:val="24"/>
        </w:rPr>
        <w:t>Home.php</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569CD6"/>
          <w:sz w:val="21"/>
          <w:szCs w:val="21"/>
        </w:rPr>
        <w:t>&lt;?php</w:t>
      </w: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include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'includes/session.php'</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569CD6"/>
          <w:sz w:val="21"/>
          <w:szCs w:val="21"/>
        </w:rPr>
        <w:t>&lt;?php</w:t>
      </w: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include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'includes/header.php'</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body</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"hold-transition skin-blue layout-top-nav"</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"wrapper"</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&lt;?php</w:t>
      </w: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include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'includes/navbar.php'</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"content-wrapper"</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"container"</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6A9955"/>
          <w:sz w:val="21"/>
          <w:szCs w:val="21"/>
        </w:rPr>
        <w:t>&lt;!-- Main content --&gt;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section</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"content"</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&lt;?php</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$parse</w:t>
      </w:r>
      <w:r>
        <w:rPr>
          <w:rFonts w:ascii="Consolas" w:hAnsi="Consolas" w:eastAsia="Times New Roman" w:cs="Times New Roman"/>
          <w:color w:val="D4D4D4"/>
          <w:sz w:val="21"/>
          <w:szCs w:val="21"/>
        </w:rPr>
        <w:t xml:space="preserve"> = </w:t>
      </w:r>
      <w:r>
        <w:rPr>
          <w:rFonts w:ascii="Consolas" w:hAnsi="Consolas" w:eastAsia="Times New Roman" w:cs="Times New Roman"/>
          <w:color w:val="DCDCAA"/>
          <w:sz w:val="21"/>
          <w:szCs w:val="21"/>
        </w:rPr>
        <w:t>parse_ini_file</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'admin/config.ini'</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FALSE</w:t>
      </w:r>
      <w:r>
        <w:rPr>
          <w:rFonts w:ascii="Consolas" w:hAnsi="Consolas" w:eastAsia="Times New Roman" w:cs="Times New Roman"/>
          <w:color w:val="D4D4D4"/>
          <w:sz w:val="21"/>
          <w:szCs w:val="21"/>
        </w:rPr>
        <w:t>, INI_SCANNER_RAW);</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$title</w:t>
      </w:r>
      <w:r>
        <w:rPr>
          <w:rFonts w:ascii="Consolas" w:hAnsi="Consolas" w:eastAsia="Times New Roman" w:cs="Times New Roman"/>
          <w:color w:val="D4D4D4"/>
          <w:sz w:val="21"/>
          <w:szCs w:val="21"/>
        </w:rPr>
        <w:t xml:space="preserve"> = </w:t>
      </w:r>
      <w:r>
        <w:rPr>
          <w:rFonts w:ascii="Consolas" w:hAnsi="Consolas" w:eastAsia="Times New Roman" w:cs="Times New Roman"/>
          <w:color w:val="9CDCFE"/>
          <w:sz w:val="21"/>
          <w:szCs w:val="21"/>
        </w:rPr>
        <w:t>$parse</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'election_title'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h1</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"page-header text-center title"</w:t>
      </w:r>
      <w:r>
        <w:rPr>
          <w:rFonts w:ascii="Consolas" w:hAnsi="Consolas" w:eastAsia="Times New Roman" w:cs="Times New Roman"/>
          <w:color w:val="808080"/>
          <w:sz w:val="21"/>
          <w:szCs w:val="21"/>
        </w:rPr>
        <w:t>&gt;&lt;</w:t>
      </w:r>
      <w:r>
        <w:rPr>
          <w:rFonts w:ascii="Consolas" w:hAnsi="Consolas" w:eastAsia="Times New Roman" w:cs="Times New Roman"/>
          <w:color w:val="569CD6"/>
          <w:sz w:val="21"/>
          <w:szCs w:val="21"/>
        </w:rPr>
        <w:t>b</w:t>
      </w:r>
      <w:r>
        <w:rPr>
          <w:rFonts w:ascii="Consolas" w:hAnsi="Consolas" w:eastAsia="Times New Roman" w:cs="Times New Roman"/>
          <w:color w:val="808080"/>
          <w:sz w:val="21"/>
          <w:szCs w:val="21"/>
        </w:rPr>
        <w:t>&gt;</w:t>
      </w:r>
      <w:r>
        <w:rPr>
          <w:rFonts w:ascii="Consolas" w:hAnsi="Consolas" w:eastAsia="Times New Roman" w:cs="Times New Roman"/>
          <w:color w:val="569CD6"/>
          <w:sz w:val="21"/>
          <w:szCs w:val="21"/>
        </w:rPr>
        <w:t>&lt;?php</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echo</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strtoupper</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$title</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?&gt;</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b</w:t>
      </w:r>
      <w:r>
        <w:rPr>
          <w:rFonts w:ascii="Consolas" w:hAnsi="Consolas" w:eastAsia="Times New Roman" w:cs="Times New Roman"/>
          <w:color w:val="808080"/>
          <w:sz w:val="21"/>
          <w:szCs w:val="21"/>
        </w:rPr>
        <w:t>&gt;&lt;/</w:t>
      </w:r>
      <w:r>
        <w:rPr>
          <w:rFonts w:ascii="Consolas" w:hAnsi="Consolas" w:eastAsia="Times New Roman" w:cs="Times New Roman"/>
          <w:color w:val="569CD6"/>
          <w:sz w:val="21"/>
          <w:szCs w:val="21"/>
        </w:rPr>
        <w:t>h1</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"row"</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"col-sm-10 col-sm-offset-1"</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&lt;?php</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isset</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$_SESSION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'error'</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"alert alert-danger alert-dismissible"</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button</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type</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"button"</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"close"</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data-dismiss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"alert"</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aria-hidden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"true"</w:t>
      </w:r>
      <w:r>
        <w:rPr>
          <w:rFonts w:ascii="Consolas" w:hAnsi="Consolas" w:eastAsia="Times New Roman" w:cs="Times New Roman"/>
          <w:color w:val="808080"/>
          <w:sz w:val="21"/>
          <w:szCs w:val="21"/>
        </w:rPr>
        <w:t>&gt;</w:t>
      </w:r>
      <w:r>
        <w:rPr>
          <w:rFonts w:ascii="Consolas" w:hAnsi="Consolas" w:eastAsia="Times New Roman" w:cs="Times New Roman"/>
          <w:color w:val="569CD6"/>
          <w:sz w:val="21"/>
          <w:szCs w:val="21"/>
        </w:rPr>
        <w:t>&amp;times;</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button</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ul</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&lt;?php</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foreach</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$_SESSION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'error'</w:t>
      </w:r>
      <w:r>
        <w:rPr>
          <w:rFonts w:ascii="Consolas" w:hAnsi="Consolas" w:eastAsia="Times New Roman" w:cs="Times New Roman"/>
          <w:color w:val="D4D4D4"/>
          <w:sz w:val="21"/>
          <w:szCs w:val="21"/>
        </w:rPr>
        <w:t xml:space="preserve">] as </w:t>
      </w:r>
      <w:r>
        <w:rPr>
          <w:rFonts w:ascii="Consolas" w:hAnsi="Consolas" w:eastAsia="Times New Roman" w:cs="Times New Roman"/>
          <w:color w:val="9CDCFE"/>
          <w:sz w:val="21"/>
          <w:szCs w:val="21"/>
        </w:rPr>
        <w:t>$error</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echo</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&lt;li&gt;"</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$error</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"&lt;/li&gt;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ul</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&lt;?php</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unset</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$_SESSION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'error'</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isset</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$_SESSION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'success'</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echo</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&lt;div class='alert alert-success alert-dismissible'&gt;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&lt;button type='button' class='close' data-dismiss='alert' aria-hidden='true'&gt;&amp;times;&lt;/button&gt;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&lt;h4&gt;&lt;i class='icon fa fa-check'&gt;&lt;/i&gt; Success!&lt;/h4&gt;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$_SESSION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'success'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&lt;/div&gt;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unset</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$_SESSION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'success'</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"alert alert-danger alert-dismissible"</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id</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"alert"</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style</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"display:none;"</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button</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type</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"button"</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"close"</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data-dismiss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"alert"</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aria-hidden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"true"</w:t>
      </w:r>
      <w:r>
        <w:rPr>
          <w:rFonts w:ascii="Consolas" w:hAnsi="Consolas" w:eastAsia="Times New Roman" w:cs="Times New Roman"/>
          <w:color w:val="808080"/>
          <w:sz w:val="21"/>
          <w:szCs w:val="21"/>
        </w:rPr>
        <w:t>&gt;</w:t>
      </w:r>
      <w:r>
        <w:rPr>
          <w:rFonts w:ascii="Consolas" w:hAnsi="Consolas" w:eastAsia="Times New Roman" w:cs="Times New Roman"/>
          <w:color w:val="569CD6"/>
          <w:sz w:val="21"/>
          <w:szCs w:val="21"/>
        </w:rPr>
        <w:t>&amp;times;</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button</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span</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"message"</w:t>
      </w:r>
      <w:r>
        <w:rPr>
          <w:rFonts w:ascii="Consolas" w:hAnsi="Consolas" w:eastAsia="Times New Roman" w:cs="Times New Roman"/>
          <w:color w:val="808080"/>
          <w:sz w:val="21"/>
          <w:szCs w:val="21"/>
        </w:rPr>
        <w:t>&gt;&lt;/</w:t>
      </w:r>
      <w:r>
        <w:rPr>
          <w:rFonts w:ascii="Consolas" w:hAnsi="Consolas" w:eastAsia="Times New Roman" w:cs="Times New Roman"/>
          <w:color w:val="569CD6"/>
          <w:sz w:val="21"/>
          <w:szCs w:val="21"/>
        </w:rPr>
        <w:t>span</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&lt;?php</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$sql</w:t>
      </w:r>
      <w:r>
        <w:rPr>
          <w:rFonts w:ascii="Consolas" w:hAnsi="Consolas" w:eastAsia="Times New Roman" w:cs="Times New Roman"/>
          <w:color w:val="D4D4D4"/>
          <w:sz w:val="21"/>
          <w:szCs w:val="21"/>
        </w:rPr>
        <w:t xml:space="preserve"> = </w:t>
      </w:r>
      <w:r>
        <w:rPr>
          <w:rFonts w:ascii="Consolas" w:hAnsi="Consolas" w:eastAsia="Times New Roman" w:cs="Times New Roman"/>
          <w:color w:val="CE9178"/>
          <w:sz w:val="21"/>
          <w:szCs w:val="21"/>
        </w:rPr>
        <w:t>"</w:t>
      </w:r>
      <w:r>
        <w:rPr>
          <w:rFonts w:ascii="Consolas" w:hAnsi="Consolas" w:eastAsia="Times New Roman" w:cs="Times New Roman"/>
          <w:color w:val="569CD6"/>
          <w:sz w:val="21"/>
          <w:szCs w:val="21"/>
        </w:rPr>
        <w:t>SELECT</w:t>
      </w:r>
      <w:r>
        <w:rPr>
          <w:rFonts w:ascii="Consolas" w:hAnsi="Consolas" w:eastAsia="Times New Roman" w:cs="Times New Roman"/>
          <w:color w:val="CE9178"/>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 xml:space="preserve"> </w:t>
      </w:r>
      <w:r>
        <w:rPr>
          <w:rFonts w:ascii="Consolas" w:hAnsi="Consolas" w:eastAsia="Times New Roman" w:cs="Times New Roman"/>
          <w:color w:val="569CD6"/>
          <w:sz w:val="21"/>
          <w:szCs w:val="21"/>
        </w:rPr>
        <w:t>FROM</w:t>
      </w:r>
      <w:r>
        <w:rPr>
          <w:rFonts w:ascii="Consolas" w:hAnsi="Consolas" w:eastAsia="Times New Roman" w:cs="Times New Roman"/>
          <w:color w:val="CE9178"/>
          <w:sz w:val="21"/>
          <w:szCs w:val="21"/>
        </w:rPr>
        <w:t xml:space="preserve"> votes </w:t>
      </w:r>
      <w:r>
        <w:rPr>
          <w:rFonts w:ascii="Consolas" w:hAnsi="Consolas" w:eastAsia="Times New Roman" w:cs="Times New Roman"/>
          <w:color w:val="569CD6"/>
          <w:sz w:val="21"/>
          <w:szCs w:val="21"/>
        </w:rPr>
        <w:t>WHERE</w:t>
      </w:r>
      <w:r>
        <w:rPr>
          <w:rFonts w:ascii="Consolas" w:hAnsi="Consolas" w:eastAsia="Times New Roman" w:cs="Times New Roman"/>
          <w:color w:val="CE9178"/>
          <w:sz w:val="21"/>
          <w:szCs w:val="21"/>
        </w:rPr>
        <w:t xml:space="preserve"> voters_id </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$voter</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'id'</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$vquery</w:t>
      </w:r>
      <w:r>
        <w:rPr>
          <w:rFonts w:ascii="Consolas" w:hAnsi="Consolas" w:eastAsia="Times New Roman" w:cs="Times New Roman"/>
          <w:color w:val="D4D4D4"/>
          <w:sz w:val="21"/>
          <w:szCs w:val="21"/>
        </w:rPr>
        <w:t xml:space="preserve"> = </w:t>
      </w:r>
      <w:r>
        <w:rPr>
          <w:rFonts w:ascii="Consolas" w:hAnsi="Consolas" w:eastAsia="Times New Roman" w:cs="Times New Roman"/>
          <w:color w:val="9CDCFE"/>
          <w:sz w:val="21"/>
          <w:szCs w:val="21"/>
        </w:rPr>
        <w:t>$conn</w:t>
      </w:r>
      <w:r>
        <w:rPr>
          <w:rFonts w:ascii="Consolas" w:hAnsi="Consolas" w:eastAsia="Times New Roman" w:cs="Times New Roman"/>
          <w:color w:val="D4D4D4"/>
          <w:sz w:val="21"/>
          <w:szCs w:val="21"/>
        </w:rPr>
        <w:t>-&gt;</w:t>
      </w:r>
      <w:r>
        <w:rPr>
          <w:rFonts w:ascii="Consolas" w:hAnsi="Consolas" w:eastAsia="Times New Roman" w:cs="Times New Roman"/>
          <w:color w:val="DCDCAA"/>
          <w:sz w:val="21"/>
          <w:szCs w:val="21"/>
        </w:rPr>
        <w:t>query</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$sql</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$vquery</w:t>
      </w:r>
      <w:r>
        <w:rPr>
          <w:rFonts w:ascii="Consolas" w:hAnsi="Consolas" w:eastAsia="Times New Roman" w:cs="Times New Roman"/>
          <w:color w:val="D4D4D4"/>
          <w:sz w:val="21"/>
          <w:szCs w:val="21"/>
        </w:rPr>
        <w:t>-&gt;</w:t>
      </w:r>
      <w:r>
        <w:rPr>
          <w:rFonts w:ascii="Consolas" w:hAnsi="Consolas" w:eastAsia="Times New Roman" w:cs="Times New Roman"/>
          <w:color w:val="9CDCFE"/>
          <w:sz w:val="21"/>
          <w:szCs w:val="21"/>
        </w:rPr>
        <w:t>num_rows</w:t>
      </w:r>
      <w:r>
        <w:rPr>
          <w:rFonts w:ascii="Consolas" w:hAnsi="Consolas" w:eastAsia="Times New Roman" w:cs="Times New Roman"/>
          <w:color w:val="D4D4D4"/>
          <w:sz w:val="21"/>
          <w:szCs w:val="21"/>
        </w:rPr>
        <w:t xml:space="preserve"> &gt; </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"text-center"</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h3</w:t>
      </w:r>
      <w:r>
        <w:rPr>
          <w:rFonts w:ascii="Consolas" w:hAnsi="Consolas" w:eastAsia="Times New Roman" w:cs="Times New Roman"/>
          <w:color w:val="808080"/>
          <w:sz w:val="21"/>
          <w:szCs w:val="21"/>
        </w:rPr>
        <w:t>&gt;</w:t>
      </w:r>
      <w:r>
        <w:rPr>
          <w:rFonts w:ascii="Consolas" w:hAnsi="Consolas" w:eastAsia="Times New Roman" w:cs="Times New Roman"/>
          <w:color w:val="D4D4D4"/>
          <w:sz w:val="21"/>
          <w:szCs w:val="21"/>
        </w:rPr>
        <w:t>You have already voted for this election.</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h3</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a</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href</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"#view"</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data-toggle</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"modal"</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"btn btn-flat btn-primary btn-lg"</w:t>
      </w:r>
      <w:r>
        <w:rPr>
          <w:rFonts w:ascii="Consolas" w:hAnsi="Consolas" w:eastAsia="Times New Roman" w:cs="Times New Roman"/>
          <w:color w:val="808080"/>
          <w:sz w:val="21"/>
          <w:szCs w:val="21"/>
        </w:rPr>
        <w:t>&gt;</w:t>
      </w:r>
      <w:r>
        <w:rPr>
          <w:rFonts w:ascii="Consolas" w:hAnsi="Consolas" w:eastAsia="Times New Roman" w:cs="Times New Roman"/>
          <w:color w:val="D4D4D4"/>
          <w:sz w:val="21"/>
          <w:szCs w:val="21"/>
        </w:rPr>
        <w:t>View Ballot</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a</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&lt;?php</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else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6A9955"/>
          <w:sz w:val="21"/>
          <w:szCs w:val="21"/>
        </w:rPr>
        <w:t>&lt;!-- Voting Ballot --&gt;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form</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method</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"POST"</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id</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"ballotForm"</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action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"submit_ballot.php"</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&lt;?php</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include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'includes/slugify.php'</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$candidate</w:t>
      </w:r>
      <w:r>
        <w:rPr>
          <w:rFonts w:ascii="Consolas" w:hAnsi="Consolas" w:eastAsia="Times New Roman" w:cs="Times New Roman"/>
          <w:color w:val="D4D4D4"/>
          <w:sz w:val="21"/>
          <w:szCs w:val="21"/>
        </w:rPr>
        <w:t xml:space="preserve"> = </w:t>
      </w:r>
      <w:r>
        <w:rPr>
          <w:rFonts w:ascii="Consolas" w:hAnsi="Consolas" w:eastAsia="Times New Roman" w:cs="Times New Roman"/>
          <w:color w:val="CE9178"/>
          <w:sz w:val="21"/>
          <w:szCs w:val="21"/>
        </w:rPr>
        <w: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$sql</w:t>
      </w:r>
      <w:r>
        <w:rPr>
          <w:rFonts w:ascii="Consolas" w:hAnsi="Consolas" w:eastAsia="Times New Roman" w:cs="Times New Roman"/>
          <w:color w:val="D4D4D4"/>
          <w:sz w:val="21"/>
          <w:szCs w:val="21"/>
        </w:rPr>
        <w:t xml:space="preserve"> = </w:t>
      </w:r>
      <w:r>
        <w:rPr>
          <w:rFonts w:ascii="Consolas" w:hAnsi="Consolas" w:eastAsia="Times New Roman" w:cs="Times New Roman"/>
          <w:color w:val="CE9178"/>
          <w:sz w:val="21"/>
          <w:szCs w:val="21"/>
        </w:rPr>
        <w:t>"</w:t>
      </w:r>
      <w:r>
        <w:rPr>
          <w:rFonts w:ascii="Consolas" w:hAnsi="Consolas" w:eastAsia="Times New Roman" w:cs="Times New Roman"/>
          <w:color w:val="569CD6"/>
          <w:sz w:val="21"/>
          <w:szCs w:val="21"/>
        </w:rPr>
        <w:t>SELECT</w:t>
      </w:r>
      <w:r>
        <w:rPr>
          <w:rFonts w:ascii="Consolas" w:hAnsi="Consolas" w:eastAsia="Times New Roman" w:cs="Times New Roman"/>
          <w:color w:val="CE9178"/>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 xml:space="preserve"> </w:t>
      </w:r>
      <w:r>
        <w:rPr>
          <w:rFonts w:ascii="Consolas" w:hAnsi="Consolas" w:eastAsia="Times New Roman" w:cs="Times New Roman"/>
          <w:color w:val="569CD6"/>
          <w:sz w:val="21"/>
          <w:szCs w:val="21"/>
        </w:rPr>
        <w:t>FROM</w:t>
      </w:r>
      <w:r>
        <w:rPr>
          <w:rFonts w:ascii="Consolas" w:hAnsi="Consolas" w:eastAsia="Times New Roman" w:cs="Times New Roman"/>
          <w:color w:val="CE9178"/>
          <w:sz w:val="21"/>
          <w:szCs w:val="21"/>
        </w:rPr>
        <w:t xml:space="preserve"> positions </w:t>
      </w:r>
      <w:r>
        <w:rPr>
          <w:rFonts w:ascii="Consolas" w:hAnsi="Consolas" w:eastAsia="Times New Roman" w:cs="Times New Roman"/>
          <w:color w:val="569CD6"/>
          <w:sz w:val="21"/>
          <w:szCs w:val="21"/>
        </w:rPr>
        <w:t>ORDER BY</w:t>
      </w:r>
      <w:r>
        <w:rPr>
          <w:rFonts w:ascii="Consolas" w:hAnsi="Consolas" w:eastAsia="Times New Roman" w:cs="Times New Roman"/>
          <w:color w:val="CE9178"/>
          <w:sz w:val="21"/>
          <w:szCs w:val="21"/>
        </w:rPr>
        <w:t xml:space="preserve"> </w:t>
      </w:r>
      <w:r>
        <w:rPr>
          <w:rFonts w:ascii="Consolas" w:hAnsi="Consolas" w:eastAsia="Times New Roman" w:cs="Times New Roman"/>
          <w:color w:val="569CD6"/>
          <w:sz w:val="21"/>
          <w:szCs w:val="21"/>
        </w:rPr>
        <w:t>priority ASC</w:t>
      </w:r>
      <w:r>
        <w:rPr>
          <w:rFonts w:ascii="Consolas" w:hAnsi="Consolas" w:eastAsia="Times New Roman" w:cs="Times New Roman"/>
          <w:color w:val="CE9178"/>
          <w:sz w:val="21"/>
          <w:szCs w:val="21"/>
        </w:rPr>
        <w: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$query</w:t>
      </w:r>
      <w:r>
        <w:rPr>
          <w:rFonts w:ascii="Consolas" w:hAnsi="Consolas" w:eastAsia="Times New Roman" w:cs="Times New Roman"/>
          <w:color w:val="D4D4D4"/>
          <w:sz w:val="21"/>
          <w:szCs w:val="21"/>
        </w:rPr>
        <w:t xml:space="preserve"> = </w:t>
      </w:r>
      <w:r>
        <w:rPr>
          <w:rFonts w:ascii="Consolas" w:hAnsi="Consolas" w:eastAsia="Times New Roman" w:cs="Times New Roman"/>
          <w:color w:val="9CDCFE"/>
          <w:sz w:val="21"/>
          <w:szCs w:val="21"/>
        </w:rPr>
        <w:t>$conn</w:t>
      </w:r>
      <w:r>
        <w:rPr>
          <w:rFonts w:ascii="Consolas" w:hAnsi="Consolas" w:eastAsia="Times New Roman" w:cs="Times New Roman"/>
          <w:color w:val="D4D4D4"/>
          <w:sz w:val="21"/>
          <w:szCs w:val="21"/>
        </w:rPr>
        <w:t>-&gt;</w:t>
      </w:r>
      <w:r>
        <w:rPr>
          <w:rFonts w:ascii="Consolas" w:hAnsi="Consolas" w:eastAsia="Times New Roman" w:cs="Times New Roman"/>
          <w:color w:val="DCDCAA"/>
          <w:sz w:val="21"/>
          <w:szCs w:val="21"/>
        </w:rPr>
        <w:t>query</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$sql</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while</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$row</w:t>
      </w:r>
      <w:r>
        <w:rPr>
          <w:rFonts w:ascii="Consolas" w:hAnsi="Consolas" w:eastAsia="Times New Roman" w:cs="Times New Roman"/>
          <w:color w:val="D4D4D4"/>
          <w:sz w:val="21"/>
          <w:szCs w:val="21"/>
        </w:rPr>
        <w:t xml:space="preserve"> = </w:t>
      </w:r>
      <w:r>
        <w:rPr>
          <w:rFonts w:ascii="Consolas" w:hAnsi="Consolas" w:eastAsia="Times New Roman" w:cs="Times New Roman"/>
          <w:color w:val="9CDCFE"/>
          <w:sz w:val="21"/>
          <w:szCs w:val="21"/>
        </w:rPr>
        <w:t>$query</w:t>
      </w:r>
      <w:r>
        <w:rPr>
          <w:rFonts w:ascii="Consolas" w:hAnsi="Consolas" w:eastAsia="Times New Roman" w:cs="Times New Roman"/>
          <w:color w:val="D4D4D4"/>
          <w:sz w:val="21"/>
          <w:szCs w:val="21"/>
        </w:rPr>
        <w:t>-&gt;</w:t>
      </w:r>
      <w:r>
        <w:rPr>
          <w:rFonts w:ascii="Consolas" w:hAnsi="Consolas" w:eastAsia="Times New Roman" w:cs="Times New Roman"/>
          <w:color w:val="DCDCAA"/>
          <w:sz w:val="21"/>
          <w:szCs w:val="21"/>
        </w:rPr>
        <w:t>fetch_assoc</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$sql</w:t>
      </w:r>
      <w:r>
        <w:rPr>
          <w:rFonts w:ascii="Consolas" w:hAnsi="Consolas" w:eastAsia="Times New Roman" w:cs="Times New Roman"/>
          <w:color w:val="D4D4D4"/>
          <w:sz w:val="21"/>
          <w:szCs w:val="21"/>
        </w:rPr>
        <w:t xml:space="preserve"> = </w:t>
      </w:r>
      <w:r>
        <w:rPr>
          <w:rFonts w:ascii="Consolas" w:hAnsi="Consolas" w:eastAsia="Times New Roman" w:cs="Times New Roman"/>
          <w:color w:val="CE9178"/>
          <w:sz w:val="21"/>
          <w:szCs w:val="21"/>
        </w:rPr>
        <w:t>"</w:t>
      </w:r>
      <w:r>
        <w:rPr>
          <w:rFonts w:ascii="Consolas" w:hAnsi="Consolas" w:eastAsia="Times New Roman" w:cs="Times New Roman"/>
          <w:color w:val="569CD6"/>
          <w:sz w:val="21"/>
          <w:szCs w:val="21"/>
        </w:rPr>
        <w:t>SELECT</w:t>
      </w:r>
      <w:r>
        <w:rPr>
          <w:rFonts w:ascii="Consolas" w:hAnsi="Consolas" w:eastAsia="Times New Roman" w:cs="Times New Roman"/>
          <w:color w:val="CE9178"/>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 xml:space="preserve"> </w:t>
      </w:r>
      <w:r>
        <w:rPr>
          <w:rFonts w:ascii="Consolas" w:hAnsi="Consolas" w:eastAsia="Times New Roman" w:cs="Times New Roman"/>
          <w:color w:val="569CD6"/>
          <w:sz w:val="21"/>
          <w:szCs w:val="21"/>
        </w:rPr>
        <w:t>FROM</w:t>
      </w:r>
      <w:r>
        <w:rPr>
          <w:rFonts w:ascii="Consolas" w:hAnsi="Consolas" w:eastAsia="Times New Roman" w:cs="Times New Roman"/>
          <w:color w:val="CE9178"/>
          <w:sz w:val="21"/>
          <w:szCs w:val="21"/>
        </w:rPr>
        <w:t xml:space="preserve"> candidates </w:t>
      </w:r>
      <w:r>
        <w:rPr>
          <w:rFonts w:ascii="Consolas" w:hAnsi="Consolas" w:eastAsia="Times New Roman" w:cs="Times New Roman"/>
          <w:color w:val="569CD6"/>
          <w:sz w:val="21"/>
          <w:szCs w:val="21"/>
        </w:rPr>
        <w:t>WHERE</w:t>
      </w:r>
      <w:r>
        <w:rPr>
          <w:rFonts w:ascii="Consolas" w:hAnsi="Consolas" w:eastAsia="Times New Roman" w:cs="Times New Roman"/>
          <w:color w:val="CE9178"/>
          <w:sz w:val="21"/>
          <w:szCs w:val="21"/>
        </w:rPr>
        <w:t xml:space="preserve"> position_id</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$row</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'id'</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$cquery</w:t>
      </w:r>
      <w:r>
        <w:rPr>
          <w:rFonts w:ascii="Consolas" w:hAnsi="Consolas" w:eastAsia="Times New Roman" w:cs="Times New Roman"/>
          <w:color w:val="D4D4D4"/>
          <w:sz w:val="21"/>
          <w:szCs w:val="21"/>
        </w:rPr>
        <w:t xml:space="preserve"> = </w:t>
      </w:r>
      <w:r>
        <w:rPr>
          <w:rFonts w:ascii="Consolas" w:hAnsi="Consolas" w:eastAsia="Times New Roman" w:cs="Times New Roman"/>
          <w:color w:val="9CDCFE"/>
          <w:sz w:val="21"/>
          <w:szCs w:val="21"/>
        </w:rPr>
        <w:t>$conn</w:t>
      </w:r>
      <w:r>
        <w:rPr>
          <w:rFonts w:ascii="Consolas" w:hAnsi="Consolas" w:eastAsia="Times New Roman" w:cs="Times New Roman"/>
          <w:color w:val="D4D4D4"/>
          <w:sz w:val="21"/>
          <w:szCs w:val="21"/>
        </w:rPr>
        <w:t>-&gt;</w:t>
      </w:r>
      <w:r>
        <w:rPr>
          <w:rFonts w:ascii="Consolas" w:hAnsi="Consolas" w:eastAsia="Times New Roman" w:cs="Times New Roman"/>
          <w:color w:val="DCDCAA"/>
          <w:sz w:val="21"/>
          <w:szCs w:val="21"/>
        </w:rPr>
        <w:t>query</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$sql</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while</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$crow</w:t>
      </w:r>
      <w:r>
        <w:rPr>
          <w:rFonts w:ascii="Consolas" w:hAnsi="Consolas" w:eastAsia="Times New Roman" w:cs="Times New Roman"/>
          <w:color w:val="D4D4D4"/>
          <w:sz w:val="21"/>
          <w:szCs w:val="21"/>
        </w:rPr>
        <w:t xml:space="preserve"> = </w:t>
      </w:r>
      <w:r>
        <w:rPr>
          <w:rFonts w:ascii="Consolas" w:hAnsi="Consolas" w:eastAsia="Times New Roman" w:cs="Times New Roman"/>
          <w:color w:val="9CDCFE"/>
          <w:sz w:val="21"/>
          <w:szCs w:val="21"/>
        </w:rPr>
        <w:t>$cquery</w:t>
      </w:r>
      <w:r>
        <w:rPr>
          <w:rFonts w:ascii="Consolas" w:hAnsi="Consolas" w:eastAsia="Times New Roman" w:cs="Times New Roman"/>
          <w:color w:val="D4D4D4"/>
          <w:sz w:val="21"/>
          <w:szCs w:val="21"/>
        </w:rPr>
        <w:t>-&gt;</w:t>
      </w:r>
      <w:r>
        <w:rPr>
          <w:rFonts w:ascii="Consolas" w:hAnsi="Consolas" w:eastAsia="Times New Roman" w:cs="Times New Roman"/>
          <w:color w:val="DCDCAA"/>
          <w:sz w:val="21"/>
          <w:szCs w:val="21"/>
        </w:rPr>
        <w:t>fetch_assoc</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$slug</w:t>
      </w:r>
      <w:r>
        <w:rPr>
          <w:rFonts w:ascii="Consolas" w:hAnsi="Consolas" w:eastAsia="Times New Roman" w:cs="Times New Roman"/>
          <w:color w:val="D4D4D4"/>
          <w:sz w:val="21"/>
          <w:szCs w:val="21"/>
        </w:rPr>
        <w:t xml:space="preserve"> = </w:t>
      </w:r>
      <w:r>
        <w:rPr>
          <w:rFonts w:ascii="Consolas" w:hAnsi="Consolas" w:eastAsia="Times New Roman" w:cs="Times New Roman"/>
          <w:color w:val="DCDCAA"/>
          <w:sz w:val="21"/>
          <w:szCs w:val="21"/>
        </w:rPr>
        <w:t>slugify</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$row</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'description'</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$checked</w:t>
      </w:r>
      <w:r>
        <w:rPr>
          <w:rFonts w:ascii="Consolas" w:hAnsi="Consolas" w:eastAsia="Times New Roman" w:cs="Times New Roman"/>
          <w:color w:val="D4D4D4"/>
          <w:sz w:val="21"/>
          <w:szCs w:val="21"/>
        </w:rPr>
        <w:t xml:space="preserve"> = </w:t>
      </w:r>
      <w:r>
        <w:rPr>
          <w:rFonts w:ascii="Consolas" w:hAnsi="Consolas" w:eastAsia="Times New Roman" w:cs="Times New Roman"/>
          <w:color w:val="CE9178"/>
          <w:sz w:val="21"/>
          <w:szCs w:val="21"/>
        </w:rPr>
        <w: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isset</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$_SESSION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'post'</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$slug</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$value</w:t>
      </w:r>
      <w:r>
        <w:rPr>
          <w:rFonts w:ascii="Consolas" w:hAnsi="Consolas" w:eastAsia="Times New Roman" w:cs="Times New Roman"/>
          <w:color w:val="D4D4D4"/>
          <w:sz w:val="21"/>
          <w:szCs w:val="21"/>
        </w:rPr>
        <w:t xml:space="preserve"> = </w:t>
      </w:r>
      <w:r>
        <w:rPr>
          <w:rFonts w:ascii="Consolas" w:hAnsi="Consolas" w:eastAsia="Times New Roman" w:cs="Times New Roman"/>
          <w:color w:val="9CDCFE"/>
          <w:sz w:val="21"/>
          <w:szCs w:val="21"/>
        </w:rPr>
        <w:t>$_SESSION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'post'</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$slug</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is_array</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$value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foreach</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$value</w:t>
      </w:r>
      <w:r>
        <w:rPr>
          <w:rFonts w:ascii="Consolas" w:hAnsi="Consolas" w:eastAsia="Times New Roman" w:cs="Times New Roman"/>
          <w:color w:val="D4D4D4"/>
          <w:sz w:val="21"/>
          <w:szCs w:val="21"/>
        </w:rPr>
        <w:t xml:space="preserve"> as </w:t>
      </w:r>
      <w:r>
        <w:rPr>
          <w:rFonts w:ascii="Consolas" w:hAnsi="Consolas" w:eastAsia="Times New Roman" w:cs="Times New Roman"/>
          <w:color w:val="9CDCFE"/>
          <w:sz w:val="21"/>
          <w:szCs w:val="21"/>
        </w:rPr>
        <w:t>$val</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$val</w:t>
      </w:r>
      <w:r>
        <w:rPr>
          <w:rFonts w:ascii="Consolas" w:hAnsi="Consolas" w:eastAsia="Times New Roman" w:cs="Times New Roman"/>
          <w:color w:val="D4D4D4"/>
          <w:sz w:val="21"/>
          <w:szCs w:val="21"/>
        </w:rPr>
        <w:t xml:space="preserve"> == </w:t>
      </w:r>
      <w:r>
        <w:rPr>
          <w:rFonts w:ascii="Consolas" w:hAnsi="Consolas" w:eastAsia="Times New Roman" w:cs="Times New Roman"/>
          <w:color w:val="9CDCFE"/>
          <w:sz w:val="21"/>
          <w:szCs w:val="21"/>
        </w:rPr>
        <w:t>$crow</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'id'</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$checked</w:t>
      </w:r>
      <w:r>
        <w:rPr>
          <w:rFonts w:ascii="Consolas" w:hAnsi="Consolas" w:eastAsia="Times New Roman" w:cs="Times New Roman"/>
          <w:color w:val="D4D4D4"/>
          <w:sz w:val="21"/>
          <w:szCs w:val="21"/>
        </w:rPr>
        <w:t xml:space="preserve"> = </w:t>
      </w:r>
      <w:r>
        <w:rPr>
          <w:rFonts w:ascii="Consolas" w:hAnsi="Consolas" w:eastAsia="Times New Roman" w:cs="Times New Roman"/>
          <w:color w:val="CE9178"/>
          <w:sz w:val="21"/>
          <w:szCs w:val="21"/>
        </w:rPr>
        <w:t>'checked'</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else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$value</w:t>
      </w:r>
      <w:r>
        <w:rPr>
          <w:rFonts w:ascii="Consolas" w:hAnsi="Consolas" w:eastAsia="Times New Roman" w:cs="Times New Roman"/>
          <w:color w:val="D4D4D4"/>
          <w:sz w:val="21"/>
          <w:szCs w:val="21"/>
        </w:rPr>
        <w:t xml:space="preserve"> == </w:t>
      </w:r>
      <w:r>
        <w:rPr>
          <w:rFonts w:ascii="Consolas" w:hAnsi="Consolas" w:eastAsia="Times New Roman" w:cs="Times New Roman"/>
          <w:color w:val="9CDCFE"/>
          <w:sz w:val="21"/>
          <w:szCs w:val="21"/>
        </w:rPr>
        <w:t>$crow</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'id'</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$checked</w:t>
      </w:r>
      <w:r>
        <w:rPr>
          <w:rFonts w:ascii="Consolas" w:hAnsi="Consolas" w:eastAsia="Times New Roman" w:cs="Times New Roman"/>
          <w:color w:val="D4D4D4"/>
          <w:sz w:val="21"/>
          <w:szCs w:val="21"/>
        </w:rPr>
        <w:t xml:space="preserve"> = </w:t>
      </w:r>
      <w:r>
        <w:rPr>
          <w:rFonts w:ascii="Consolas" w:hAnsi="Consolas" w:eastAsia="Times New Roman" w:cs="Times New Roman"/>
          <w:color w:val="CE9178"/>
          <w:sz w:val="21"/>
          <w:szCs w:val="21"/>
        </w:rPr>
        <w:t>'checked'</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$input</w:t>
      </w:r>
      <w:r>
        <w:rPr>
          <w:rFonts w:ascii="Consolas" w:hAnsi="Consolas" w:eastAsia="Times New Roman" w:cs="Times New Roman"/>
          <w:color w:val="D4D4D4"/>
          <w:sz w:val="21"/>
          <w:szCs w:val="21"/>
        </w:rPr>
        <w:t xml:space="preserve"> = (</w:t>
      </w:r>
      <w:r>
        <w:rPr>
          <w:rFonts w:ascii="Consolas" w:hAnsi="Consolas" w:eastAsia="Times New Roman" w:cs="Times New Roman"/>
          <w:color w:val="9CDCFE"/>
          <w:sz w:val="21"/>
          <w:szCs w:val="21"/>
        </w:rPr>
        <w:t>$row</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'max_vote'</w:t>
      </w:r>
      <w:r>
        <w:rPr>
          <w:rFonts w:ascii="Consolas" w:hAnsi="Consolas" w:eastAsia="Times New Roman" w:cs="Times New Roman"/>
          <w:color w:val="D4D4D4"/>
          <w:sz w:val="21"/>
          <w:szCs w:val="21"/>
        </w:rPr>
        <w:t xml:space="preserve">] &gt; </w:t>
      </w:r>
      <w:r>
        <w:rPr>
          <w:rFonts w:ascii="Consolas" w:hAnsi="Consolas" w:eastAsia="Times New Roman" w:cs="Times New Roman"/>
          <w:color w:val="B5CEA8"/>
          <w:sz w:val="21"/>
          <w:szCs w:val="21"/>
        </w:rPr>
        <w:t>1</w:t>
      </w:r>
      <w:r>
        <w:rPr>
          <w:rFonts w:ascii="Consolas" w:hAnsi="Consolas" w:eastAsia="Times New Roman" w:cs="Times New Roman"/>
          <w:color w:val="D4D4D4"/>
          <w:sz w:val="21"/>
          <w:szCs w:val="21"/>
        </w:rPr>
        <w:t xml:space="preserve">) ? </w:t>
      </w:r>
      <w:r>
        <w:rPr>
          <w:rFonts w:ascii="Consolas" w:hAnsi="Consolas" w:eastAsia="Times New Roman" w:cs="Times New Roman"/>
          <w:color w:val="CE9178"/>
          <w:sz w:val="21"/>
          <w:szCs w:val="21"/>
        </w:rPr>
        <w:t>'&lt;input type="checkbox" class="flat-red '</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$slug</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 name="'</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$slug</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 value="'</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$crow</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'id'</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 '</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$checked</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'&gt;'</w:t>
      </w:r>
      <w:r>
        <w:rPr>
          <w:rFonts w:ascii="Consolas" w:hAnsi="Consolas" w:eastAsia="Times New Roman" w:cs="Times New Roman"/>
          <w:color w:val="D4D4D4"/>
          <w:sz w:val="21"/>
          <w:szCs w:val="21"/>
        </w:rPr>
        <w:t xml:space="preserve"> : </w:t>
      </w:r>
      <w:r>
        <w:rPr>
          <w:rFonts w:ascii="Consolas" w:hAnsi="Consolas" w:eastAsia="Times New Roman" w:cs="Times New Roman"/>
          <w:color w:val="CE9178"/>
          <w:sz w:val="21"/>
          <w:szCs w:val="21"/>
        </w:rPr>
        <w:t>'&lt;input type="radio" class="flat-red '</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$slug</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 name="'</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slugify</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$row</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'description'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 value="'</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$crow</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'id'</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 '</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$checked</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'&gt;'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$image</w:t>
      </w:r>
      <w:r>
        <w:rPr>
          <w:rFonts w:ascii="Consolas" w:hAnsi="Consolas" w:eastAsia="Times New Roman" w:cs="Times New Roman"/>
          <w:color w:val="D4D4D4"/>
          <w:sz w:val="21"/>
          <w:szCs w:val="21"/>
        </w:rPr>
        <w:t xml:space="preserve"> = (!</w:t>
      </w:r>
      <w:r>
        <w:rPr>
          <w:rFonts w:ascii="Consolas" w:hAnsi="Consolas" w:eastAsia="Times New Roman" w:cs="Times New Roman"/>
          <w:color w:val="DCDCAA"/>
          <w:sz w:val="21"/>
          <w:szCs w:val="21"/>
        </w:rPr>
        <w:t>empty</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$crow</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'photo'</w:t>
      </w:r>
      <w:r>
        <w:rPr>
          <w:rFonts w:ascii="Consolas" w:hAnsi="Consolas" w:eastAsia="Times New Roman" w:cs="Times New Roman"/>
          <w:color w:val="D4D4D4"/>
          <w:sz w:val="21"/>
          <w:szCs w:val="21"/>
        </w:rPr>
        <w:t xml:space="preserve">])) ? </w:t>
      </w:r>
      <w:r>
        <w:rPr>
          <w:rFonts w:ascii="Consolas" w:hAnsi="Consolas" w:eastAsia="Times New Roman" w:cs="Times New Roman"/>
          <w:color w:val="CE9178"/>
          <w:sz w:val="21"/>
          <w:szCs w:val="21"/>
        </w:rPr>
        <w:t>'images/'</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$crow</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'photo'</w:t>
      </w:r>
      <w:r>
        <w:rPr>
          <w:rFonts w:ascii="Consolas" w:hAnsi="Consolas" w:eastAsia="Times New Roman" w:cs="Times New Roman"/>
          <w:color w:val="D4D4D4"/>
          <w:sz w:val="21"/>
          <w:szCs w:val="21"/>
        </w:rPr>
        <w:t xml:space="preserve">] : </w:t>
      </w:r>
      <w:r>
        <w:rPr>
          <w:rFonts w:ascii="Consolas" w:hAnsi="Consolas" w:eastAsia="Times New Roman" w:cs="Times New Roman"/>
          <w:color w:val="CE9178"/>
          <w:sz w:val="21"/>
          <w:szCs w:val="21"/>
        </w:rPr>
        <w:t>'images/profile.jpg'</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$candidate</w:t>
      </w:r>
      <w:r>
        <w:rPr>
          <w:rFonts w:ascii="Consolas" w:hAnsi="Consolas" w:eastAsia="Times New Roman" w:cs="Times New Roman"/>
          <w:color w:val="D4D4D4"/>
          <w:sz w:val="21"/>
          <w:szCs w:val="21"/>
        </w:rPr>
        <w:t xml:space="preserve"> .= </w:t>
      </w:r>
      <w:r>
        <w:rPr>
          <w:rFonts w:ascii="Consolas" w:hAnsi="Consolas" w:eastAsia="Times New Roman" w:cs="Times New Roman"/>
          <w:color w:val="CE9178"/>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&lt;li&gt;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$input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'&lt;button type="button" class="btn btn-primary btn-sm btn-flat clist platform" data-platform="'</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$crow</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'platform'</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 data-fullname="'</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$crow</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'firstname'</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 '</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$crow</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'lastname'</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'"&gt;&lt;i class="fa fa-search"&gt;&lt;/i&gt; Platform&lt;/button&gt;&lt;img src="'</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$image</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 height="100px" width="100px" class="clist"&gt;&lt;span class="cname clist"&gt;'</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$crow</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'firstname'</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 '</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$crow</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'lastname'</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'&lt;/span&gt;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&lt;/li&gt;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$instruct</w:t>
      </w:r>
      <w:r>
        <w:rPr>
          <w:rFonts w:ascii="Consolas" w:hAnsi="Consolas" w:eastAsia="Times New Roman" w:cs="Times New Roman"/>
          <w:color w:val="D4D4D4"/>
          <w:sz w:val="21"/>
          <w:szCs w:val="21"/>
        </w:rPr>
        <w:t xml:space="preserve"> = (</w:t>
      </w:r>
      <w:r>
        <w:rPr>
          <w:rFonts w:ascii="Consolas" w:hAnsi="Consolas" w:eastAsia="Times New Roman" w:cs="Times New Roman"/>
          <w:color w:val="9CDCFE"/>
          <w:sz w:val="21"/>
          <w:szCs w:val="21"/>
        </w:rPr>
        <w:t>$row</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'max_vote'</w:t>
      </w:r>
      <w:r>
        <w:rPr>
          <w:rFonts w:ascii="Consolas" w:hAnsi="Consolas" w:eastAsia="Times New Roman" w:cs="Times New Roman"/>
          <w:color w:val="D4D4D4"/>
          <w:sz w:val="21"/>
          <w:szCs w:val="21"/>
        </w:rPr>
        <w:t xml:space="preserve">] &gt; </w:t>
      </w:r>
      <w:r>
        <w:rPr>
          <w:rFonts w:ascii="Consolas" w:hAnsi="Consolas" w:eastAsia="Times New Roman" w:cs="Times New Roman"/>
          <w:color w:val="B5CEA8"/>
          <w:sz w:val="21"/>
          <w:szCs w:val="21"/>
        </w:rPr>
        <w:t>1</w:t>
      </w:r>
      <w:r>
        <w:rPr>
          <w:rFonts w:ascii="Consolas" w:hAnsi="Consolas" w:eastAsia="Times New Roman" w:cs="Times New Roman"/>
          <w:color w:val="D4D4D4"/>
          <w:sz w:val="21"/>
          <w:szCs w:val="21"/>
        </w:rPr>
        <w:t xml:space="preserve">) ? </w:t>
      </w:r>
      <w:r>
        <w:rPr>
          <w:rFonts w:ascii="Consolas" w:hAnsi="Consolas" w:eastAsia="Times New Roman" w:cs="Times New Roman"/>
          <w:color w:val="CE9178"/>
          <w:sz w:val="21"/>
          <w:szCs w:val="21"/>
        </w:rPr>
        <w:t>'You may select up to '</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$row</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'max_vote'</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 candidates'</w:t>
      </w:r>
      <w:r>
        <w:rPr>
          <w:rFonts w:ascii="Consolas" w:hAnsi="Consolas" w:eastAsia="Times New Roman" w:cs="Times New Roman"/>
          <w:color w:val="D4D4D4"/>
          <w:sz w:val="21"/>
          <w:szCs w:val="21"/>
        </w:rPr>
        <w:t xml:space="preserve"> : </w:t>
      </w:r>
      <w:r>
        <w:rPr>
          <w:rFonts w:ascii="Consolas" w:hAnsi="Consolas" w:eastAsia="Times New Roman" w:cs="Times New Roman"/>
          <w:color w:val="CE9178"/>
          <w:sz w:val="21"/>
          <w:szCs w:val="21"/>
        </w:rPr>
        <w:t>'Select only one candidate'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echo</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&lt;div class="row"&gt;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&lt;div class="col-xs-12"&gt;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&lt;div class="box box-solid" id="'</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$row</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'id'</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&lt;div class="box-header with-border"&gt;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&lt;h3 class="box-title"&gt;&lt;b&gt;'</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$row</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'description'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'&lt;/b&gt;&lt;/h3&gt;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&lt;/div&gt;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&lt;div class="box-body"&gt;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&lt;p&gt;'</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$instruct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&lt;span class="pull-right"&gt;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&lt;button type="button" class="btn btn-success btn-sm btn-flat reset" data-desc="'</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slugify</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$row</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'description'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'"&gt;&lt;i class="fa fa-refresh"&gt;&lt;/i&gt; Reset&lt;/button&gt;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&lt;/span&gt;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&lt;/p&gt;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&lt;div id="candidate_list"&gt;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&lt;ul&gt;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$candidate</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&lt;/ul&gt;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&lt;/div&gt;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&lt;/div&gt;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&lt;/div&gt;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&lt;/div&gt;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&lt;/div&gt;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$candidate</w:t>
      </w:r>
      <w:r>
        <w:rPr>
          <w:rFonts w:ascii="Consolas" w:hAnsi="Consolas" w:eastAsia="Times New Roman" w:cs="Times New Roman"/>
          <w:color w:val="D4D4D4"/>
          <w:sz w:val="21"/>
          <w:szCs w:val="21"/>
        </w:rPr>
        <w:t xml:space="preserve"> = </w:t>
      </w:r>
      <w:r>
        <w:rPr>
          <w:rFonts w:ascii="Consolas" w:hAnsi="Consolas" w:eastAsia="Times New Roman" w:cs="Times New Roman"/>
          <w:color w:val="CE9178"/>
          <w:sz w:val="21"/>
          <w:szCs w:val="21"/>
        </w:rPr>
        <w: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   </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"text-center"</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button</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type</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"button"</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"btn btn-success btn-flat"</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id</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"preview"</w:t>
      </w:r>
      <w:r>
        <w:rPr>
          <w:rFonts w:ascii="Consolas" w:hAnsi="Consolas" w:eastAsia="Times New Roman" w:cs="Times New Roman"/>
          <w:color w:val="808080"/>
          <w:sz w:val="21"/>
          <w:szCs w:val="21"/>
        </w:rPr>
        <w:t>&gt;&lt;</w:t>
      </w:r>
      <w:r>
        <w:rPr>
          <w:rFonts w:ascii="Consolas" w:hAnsi="Consolas" w:eastAsia="Times New Roman" w:cs="Times New Roman"/>
          <w:color w:val="569CD6"/>
          <w:sz w:val="21"/>
          <w:szCs w:val="21"/>
        </w:rPr>
        <w:t>i</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"fa fa-file-text"</w:t>
      </w:r>
      <w:r>
        <w:rPr>
          <w:rFonts w:ascii="Consolas" w:hAnsi="Consolas" w:eastAsia="Times New Roman" w:cs="Times New Roman"/>
          <w:color w:val="808080"/>
          <w:sz w:val="21"/>
          <w:szCs w:val="21"/>
        </w:rPr>
        <w:t>&gt;&lt;/</w:t>
      </w:r>
      <w:r>
        <w:rPr>
          <w:rFonts w:ascii="Consolas" w:hAnsi="Consolas" w:eastAsia="Times New Roman" w:cs="Times New Roman"/>
          <w:color w:val="569CD6"/>
          <w:sz w:val="21"/>
          <w:szCs w:val="21"/>
        </w:rPr>
        <w:t>i</w:t>
      </w:r>
      <w:r>
        <w:rPr>
          <w:rFonts w:ascii="Consolas" w:hAnsi="Consolas" w:eastAsia="Times New Roman" w:cs="Times New Roman"/>
          <w:color w:val="808080"/>
          <w:sz w:val="21"/>
          <w:szCs w:val="21"/>
        </w:rPr>
        <w:t>&gt;</w:t>
      </w:r>
      <w:r>
        <w:rPr>
          <w:rFonts w:ascii="Consolas" w:hAnsi="Consolas" w:eastAsia="Times New Roman" w:cs="Times New Roman"/>
          <w:color w:val="D4D4D4"/>
          <w:sz w:val="21"/>
          <w:szCs w:val="21"/>
        </w:rPr>
        <w:t xml:space="preserve"> Preview</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button</w:t>
      </w:r>
      <w:r>
        <w:rPr>
          <w:rFonts w:ascii="Consolas" w:hAnsi="Consolas" w:eastAsia="Times New Roman" w:cs="Times New Roman"/>
          <w:color w:val="808080"/>
          <w:sz w:val="21"/>
          <w:szCs w:val="21"/>
        </w:rPr>
        <w:t>&gt;</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button</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type</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"submit"</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"btn btn-primary btn-flat"</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name</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"vote"</w:t>
      </w:r>
      <w:r>
        <w:rPr>
          <w:rFonts w:ascii="Consolas" w:hAnsi="Consolas" w:eastAsia="Times New Roman" w:cs="Times New Roman"/>
          <w:color w:val="808080"/>
          <w:sz w:val="21"/>
          <w:szCs w:val="21"/>
        </w:rPr>
        <w:t>&gt;&lt;</w:t>
      </w:r>
      <w:r>
        <w:rPr>
          <w:rFonts w:ascii="Consolas" w:hAnsi="Consolas" w:eastAsia="Times New Roman" w:cs="Times New Roman"/>
          <w:color w:val="569CD6"/>
          <w:sz w:val="21"/>
          <w:szCs w:val="21"/>
        </w:rPr>
        <w:t>i</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"fa fa-check-square-o"</w:t>
      </w:r>
      <w:r>
        <w:rPr>
          <w:rFonts w:ascii="Consolas" w:hAnsi="Consolas" w:eastAsia="Times New Roman" w:cs="Times New Roman"/>
          <w:color w:val="808080"/>
          <w:sz w:val="21"/>
          <w:szCs w:val="21"/>
        </w:rPr>
        <w:t>&gt;&lt;/</w:t>
      </w:r>
      <w:r>
        <w:rPr>
          <w:rFonts w:ascii="Consolas" w:hAnsi="Consolas" w:eastAsia="Times New Roman" w:cs="Times New Roman"/>
          <w:color w:val="569CD6"/>
          <w:sz w:val="21"/>
          <w:szCs w:val="21"/>
        </w:rPr>
        <w:t>i</w:t>
      </w:r>
      <w:r>
        <w:rPr>
          <w:rFonts w:ascii="Consolas" w:hAnsi="Consolas" w:eastAsia="Times New Roman" w:cs="Times New Roman"/>
          <w:color w:val="808080"/>
          <w:sz w:val="21"/>
          <w:szCs w:val="21"/>
        </w:rPr>
        <w:t>&gt;</w:t>
      </w:r>
      <w:r>
        <w:rPr>
          <w:rFonts w:ascii="Consolas" w:hAnsi="Consolas" w:eastAsia="Times New Roman" w:cs="Times New Roman"/>
          <w:color w:val="D4D4D4"/>
          <w:sz w:val="21"/>
          <w:szCs w:val="21"/>
        </w:rPr>
        <w:t xml:space="preserve"> Submit</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button</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form</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6A9955"/>
          <w:sz w:val="21"/>
          <w:szCs w:val="21"/>
        </w:rPr>
        <w:t>&lt;!-- End Voting Ballot --&gt;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&lt;?php</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?&gt;</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section</w:t>
      </w:r>
      <w:r>
        <w:rPr>
          <w:rFonts w:ascii="Consolas" w:hAnsi="Consolas" w:eastAsia="Times New Roman" w:cs="Times New Roman"/>
          <w:color w:val="808080"/>
          <w:sz w:val="21"/>
          <w:szCs w:val="21"/>
        </w:rPr>
        <w:t>&gt;</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&lt;?php</w:t>
      </w: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include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'includes/footer.php'</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&lt;?php</w:t>
      </w: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include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'includes/ballot_modal.php'</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569CD6"/>
          <w:sz w:val="21"/>
          <w:szCs w:val="21"/>
        </w:rPr>
        <w:t>&lt;?php</w:t>
      </w: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include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'includes/scripts.php'</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script</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CDCAA"/>
          <w:sz w:val="21"/>
          <w:szCs w:val="21"/>
        </w:rPr>
        <w:t>$</w:t>
      </w:r>
      <w:r>
        <w:rPr>
          <w:rFonts w:ascii="Consolas" w:hAnsi="Consolas" w:eastAsia="Times New Roman" w:cs="Times New Roman"/>
          <w:color w:val="D4D4D4"/>
          <w:sz w:val="21"/>
          <w:szCs w:val="21"/>
        </w:rPr>
        <w:t>(</w:t>
      </w:r>
      <w:r>
        <w:rPr>
          <w:rFonts w:ascii="Consolas" w:hAnsi="Consolas" w:eastAsia="Times New Roman" w:cs="Times New Roman"/>
          <w:color w:val="569CD6"/>
          <w:sz w:val="21"/>
          <w:szCs w:val="21"/>
        </w:rPr>
        <w:t>function</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'.content'</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iCheck</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checkboxClass:</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'icheckbox_flat-green'</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radioClass:</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'iradio_flat-green'</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document</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'click'</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'.reset'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function</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e</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preventDefault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var</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desc</w:t>
      </w:r>
      <w:r>
        <w:rPr>
          <w:rFonts w:ascii="Consolas" w:hAnsi="Consolas" w:eastAsia="Times New Roman" w:cs="Times New Roman"/>
          <w:color w:val="D4D4D4"/>
          <w:sz w:val="21"/>
          <w:szCs w:val="21"/>
        </w:rPr>
        <w:t xml:space="preserve"> = </w:t>
      </w:r>
      <w:r>
        <w:rPr>
          <w:rFonts w:ascii="Consolas" w:hAnsi="Consolas" w:eastAsia="Times New Roman" w:cs="Times New Roman"/>
          <w:color w:val="DCDCAA"/>
          <w:sz w:val="21"/>
          <w:szCs w:val="21"/>
        </w:rPr>
        <w:t>$</w:t>
      </w:r>
      <w:r>
        <w:rPr>
          <w:rFonts w:ascii="Consolas" w:hAnsi="Consolas" w:eastAsia="Times New Roman" w:cs="Times New Roman"/>
          <w:color w:val="D4D4D4"/>
          <w:sz w:val="21"/>
          <w:szCs w:val="21"/>
        </w:rPr>
        <w:t>(</w:t>
      </w:r>
      <w:r>
        <w:rPr>
          <w:rFonts w:ascii="Consolas" w:hAnsi="Consolas" w:eastAsia="Times New Roman" w:cs="Times New Roman"/>
          <w:color w:val="569CD6"/>
          <w:sz w:val="21"/>
          <w:szCs w:val="21"/>
        </w:rPr>
        <w:t>this</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data</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'desc'</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desc</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iCheck</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'uncheck'</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document</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'click'</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'.platform'</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function</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e</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preventDefault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'#platform'</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modal</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'show'</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var</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platform</w:t>
      </w:r>
      <w:r>
        <w:rPr>
          <w:rFonts w:ascii="Consolas" w:hAnsi="Consolas" w:eastAsia="Times New Roman" w:cs="Times New Roman"/>
          <w:color w:val="D4D4D4"/>
          <w:sz w:val="21"/>
          <w:szCs w:val="21"/>
        </w:rPr>
        <w:t xml:space="preserve"> = </w:t>
      </w:r>
      <w:r>
        <w:rPr>
          <w:rFonts w:ascii="Consolas" w:hAnsi="Consolas" w:eastAsia="Times New Roman" w:cs="Times New Roman"/>
          <w:color w:val="DCDCAA"/>
          <w:sz w:val="21"/>
          <w:szCs w:val="21"/>
        </w:rPr>
        <w:t>$</w:t>
      </w:r>
      <w:r>
        <w:rPr>
          <w:rFonts w:ascii="Consolas" w:hAnsi="Consolas" w:eastAsia="Times New Roman" w:cs="Times New Roman"/>
          <w:color w:val="D4D4D4"/>
          <w:sz w:val="21"/>
          <w:szCs w:val="21"/>
        </w:rPr>
        <w:t>(</w:t>
      </w:r>
      <w:r>
        <w:rPr>
          <w:rFonts w:ascii="Consolas" w:hAnsi="Consolas" w:eastAsia="Times New Roman" w:cs="Times New Roman"/>
          <w:color w:val="569CD6"/>
          <w:sz w:val="21"/>
          <w:szCs w:val="21"/>
        </w:rPr>
        <w:t>this</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data</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'platform'</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var</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fullname</w:t>
      </w:r>
      <w:r>
        <w:rPr>
          <w:rFonts w:ascii="Consolas" w:hAnsi="Consolas" w:eastAsia="Times New Roman" w:cs="Times New Roman"/>
          <w:color w:val="D4D4D4"/>
          <w:sz w:val="21"/>
          <w:szCs w:val="21"/>
        </w:rPr>
        <w:t xml:space="preserve"> = </w:t>
      </w:r>
      <w:r>
        <w:rPr>
          <w:rFonts w:ascii="Consolas" w:hAnsi="Consolas" w:eastAsia="Times New Roman" w:cs="Times New Roman"/>
          <w:color w:val="DCDCAA"/>
          <w:sz w:val="21"/>
          <w:szCs w:val="21"/>
        </w:rPr>
        <w:t>$</w:t>
      </w:r>
      <w:r>
        <w:rPr>
          <w:rFonts w:ascii="Consolas" w:hAnsi="Consolas" w:eastAsia="Times New Roman" w:cs="Times New Roman"/>
          <w:color w:val="D4D4D4"/>
          <w:sz w:val="21"/>
          <w:szCs w:val="21"/>
        </w:rPr>
        <w:t>(</w:t>
      </w:r>
      <w:r>
        <w:rPr>
          <w:rFonts w:ascii="Consolas" w:hAnsi="Consolas" w:eastAsia="Times New Roman" w:cs="Times New Roman"/>
          <w:color w:val="569CD6"/>
          <w:sz w:val="21"/>
          <w:szCs w:val="21"/>
        </w:rPr>
        <w:t>this</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data</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'fullname'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'.candidate'</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html</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fullname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'#plat_view'</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html</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platform</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'#preview'</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click</w:t>
      </w:r>
      <w:r>
        <w:rPr>
          <w:rFonts w:ascii="Consolas" w:hAnsi="Consolas" w:eastAsia="Times New Roman" w:cs="Times New Roman"/>
          <w:color w:val="D4D4D4"/>
          <w:sz w:val="21"/>
          <w:szCs w:val="21"/>
        </w:rPr>
        <w:t>(</w:t>
      </w:r>
      <w:r>
        <w:rPr>
          <w:rFonts w:ascii="Consolas" w:hAnsi="Consolas" w:eastAsia="Times New Roman" w:cs="Times New Roman"/>
          <w:color w:val="569CD6"/>
          <w:sz w:val="21"/>
          <w:szCs w:val="21"/>
        </w:rPr>
        <w:t>function</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e</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preventDefault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var</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form</w:t>
      </w:r>
      <w:r>
        <w:rPr>
          <w:rFonts w:ascii="Consolas" w:hAnsi="Consolas" w:eastAsia="Times New Roman" w:cs="Times New Roman"/>
          <w:color w:val="D4D4D4"/>
          <w:sz w:val="21"/>
          <w:szCs w:val="21"/>
        </w:rPr>
        <w:t xml:space="preserve"> = </w:t>
      </w:r>
      <w:r>
        <w:rPr>
          <w:rFonts w:ascii="Consolas" w:hAnsi="Consolas" w:eastAsia="Times New Roman" w:cs="Times New Roman"/>
          <w:color w:val="DCDCAA"/>
          <w:sz w:val="21"/>
          <w:szCs w:val="21"/>
        </w:rPr>
        <w: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'#ballotForm'</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serialize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form</w:t>
      </w:r>
      <w:r>
        <w:rPr>
          <w:rFonts w:ascii="Consolas" w:hAnsi="Consolas" w:eastAsia="Times New Roman" w:cs="Times New Roman"/>
          <w:color w:val="D4D4D4"/>
          <w:sz w:val="21"/>
          <w:szCs w:val="21"/>
        </w:rPr>
        <w:t xml:space="preserve"> == </w:t>
      </w:r>
      <w:r>
        <w:rPr>
          <w:rFonts w:ascii="Consolas" w:hAnsi="Consolas" w:eastAsia="Times New Roman" w:cs="Times New Roman"/>
          <w:color w:val="CE9178"/>
          <w:sz w:val="21"/>
          <w:szCs w:val="21"/>
        </w:rPr>
        <w: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'.message'</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html</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'You must vote atleast one candidate'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'#alert'</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show</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else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ajax</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type: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'POST'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url:</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'preview.php'</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data:</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form</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dataType: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'json'</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success</w:t>
      </w:r>
      <w:r>
        <w:rPr>
          <w:rFonts w:ascii="Consolas" w:hAnsi="Consolas" w:eastAsia="Times New Roman" w:cs="Times New Roman"/>
          <w:color w:val="9CDCFE"/>
          <w:sz w:val="21"/>
          <w:szCs w:val="21"/>
        </w:rPr>
        <w: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function</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response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response</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error</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var</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errmsg</w:t>
      </w:r>
      <w:r>
        <w:rPr>
          <w:rFonts w:ascii="Consolas" w:hAnsi="Consolas" w:eastAsia="Times New Roman" w:cs="Times New Roman"/>
          <w:color w:val="D4D4D4"/>
          <w:sz w:val="21"/>
          <w:szCs w:val="21"/>
        </w:rPr>
        <w:t xml:space="preserve"> = </w:t>
      </w:r>
      <w:r>
        <w:rPr>
          <w:rFonts w:ascii="Consolas" w:hAnsi="Consolas" w:eastAsia="Times New Roman" w:cs="Times New Roman"/>
          <w:color w:val="CE9178"/>
          <w:sz w:val="21"/>
          <w:szCs w:val="21"/>
        </w:rPr>
        <w: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var</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messages</w:t>
      </w:r>
      <w:r>
        <w:rPr>
          <w:rFonts w:ascii="Consolas" w:hAnsi="Consolas" w:eastAsia="Times New Roman" w:cs="Times New Roman"/>
          <w:color w:val="D4D4D4"/>
          <w:sz w:val="21"/>
          <w:szCs w:val="21"/>
        </w:rPr>
        <w:t xml:space="preserve"> = </w:t>
      </w:r>
      <w:r>
        <w:rPr>
          <w:rFonts w:ascii="Consolas" w:hAnsi="Consolas" w:eastAsia="Times New Roman" w:cs="Times New Roman"/>
          <w:color w:val="9CDCFE"/>
          <w:sz w:val="21"/>
          <w:szCs w:val="21"/>
        </w:rPr>
        <w:t>response</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message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for</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i</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in</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messages</w:t>
      </w: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errmsg</w:t>
      </w:r>
      <w:r>
        <w:rPr>
          <w:rFonts w:ascii="Consolas" w:hAnsi="Consolas" w:eastAsia="Times New Roman" w:cs="Times New Roman"/>
          <w:color w:val="D4D4D4"/>
          <w:sz w:val="21"/>
          <w:szCs w:val="21"/>
        </w:rPr>
        <w:t xml:space="preserve"> += </w:t>
      </w:r>
      <w:r>
        <w:rPr>
          <w:rFonts w:ascii="Consolas" w:hAnsi="Consolas" w:eastAsia="Times New Roman" w:cs="Times New Roman"/>
          <w:color w:val="9CDCFE"/>
          <w:sz w:val="21"/>
          <w:szCs w:val="21"/>
        </w:rPr>
        <w:t>messages</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i</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'.message'</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html</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errmsg</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'#alert'</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show</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else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'#preview_modal'</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modal</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'show'</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'#preview_body'</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html</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response</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list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script</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body</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html</w:t>
      </w:r>
      <w:r>
        <w:rPr>
          <w:rFonts w:ascii="Consolas" w:hAnsi="Consolas" w:eastAsia="Times New Roman" w:cs="Times New Roman"/>
          <w:color w:val="808080"/>
          <w:sz w:val="21"/>
          <w:szCs w:val="21"/>
        </w:rPr>
        <w:t>&gt;</w:t>
      </w:r>
    </w:p>
    <w:p>
      <w:pPr>
        <w:rPr>
          <w:rFonts w:ascii="Bookman Old Style" w:hAnsi="Bookman Old Style" w:eastAsia="Bookman Old Style" w:cs="Bookman Old Style"/>
          <w:b/>
          <w:bCs/>
          <w:sz w:val="24"/>
          <w:szCs w:val="24"/>
        </w:rPr>
      </w:pPr>
    </w:p>
    <w:p>
      <w:pPr>
        <w:rPr>
          <w:rFonts w:ascii="Bahnschrift SemiBold" w:hAnsi="Bahnschrift SemiBold" w:eastAsia="Bookman Old Style" w:cs="Bookman Old Style"/>
          <w:sz w:val="26"/>
          <w:szCs w:val="26"/>
        </w:rPr>
      </w:pPr>
      <w:r>
        <w:rPr>
          <w:rFonts w:ascii="Bahnschrift SemiBold" w:hAnsi="Bahnschrift SemiBold" w:eastAsia="Bookman Old Style" w:cs="Bookman Old Style"/>
          <w:sz w:val="26"/>
          <w:szCs w:val="26"/>
        </w:rPr>
        <w:t>Index.php</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569CD6"/>
          <w:sz w:val="21"/>
          <w:szCs w:val="21"/>
        </w:rPr>
        <w:t>&lt;?php</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session_start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isset</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$_SESSION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'admin'</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header</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'location: admin/home.php'</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isset</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$_SESSION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'voter'</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header</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'location: home.php'</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569CD6"/>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569CD6"/>
          <w:sz w:val="21"/>
          <w:szCs w:val="21"/>
        </w:rPr>
        <w:t>&lt;?php</w:t>
      </w: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include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'includes/header.php'</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body</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"hold-transition login-page"</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"login-box"</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"login-logo"</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b</w:t>
      </w:r>
      <w:r>
        <w:rPr>
          <w:rFonts w:ascii="Consolas" w:hAnsi="Consolas" w:eastAsia="Times New Roman" w:cs="Times New Roman"/>
          <w:color w:val="808080"/>
          <w:sz w:val="21"/>
          <w:szCs w:val="21"/>
        </w:rPr>
        <w:t>&gt;</w:t>
      </w:r>
      <w:r>
        <w:rPr>
          <w:rFonts w:ascii="Consolas" w:hAnsi="Consolas" w:eastAsia="Times New Roman" w:cs="Times New Roman"/>
          <w:color w:val="D4D4D4"/>
          <w:sz w:val="21"/>
          <w:szCs w:val="21"/>
        </w:rPr>
        <w:t>Voting System</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b</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"login-box-body"</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p</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"login-box-msg"</w:t>
      </w:r>
      <w:r>
        <w:rPr>
          <w:rFonts w:ascii="Consolas" w:hAnsi="Consolas" w:eastAsia="Times New Roman" w:cs="Times New Roman"/>
          <w:color w:val="808080"/>
          <w:sz w:val="21"/>
          <w:szCs w:val="21"/>
        </w:rPr>
        <w:t>&gt;</w:t>
      </w:r>
      <w:r>
        <w:rPr>
          <w:rFonts w:ascii="Consolas" w:hAnsi="Consolas" w:eastAsia="Times New Roman" w:cs="Times New Roman"/>
          <w:color w:val="D4D4D4"/>
          <w:sz w:val="21"/>
          <w:szCs w:val="21"/>
        </w:rPr>
        <w:t>Sign in to start your session</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p</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form</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action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"login.php"</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method</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"POST"</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"form-group has-feedback"</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input</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type</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"text"</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"form-control"</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name</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"voter"</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placeholder</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"Voter's ID"</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required</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span</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"glyphicon glyphicon-user form-control-feedback"</w:t>
      </w:r>
      <w:r>
        <w:rPr>
          <w:rFonts w:ascii="Consolas" w:hAnsi="Consolas" w:eastAsia="Times New Roman" w:cs="Times New Roman"/>
          <w:color w:val="808080"/>
          <w:sz w:val="21"/>
          <w:szCs w:val="21"/>
        </w:rPr>
        <w:t>&gt;&lt;/</w:t>
      </w:r>
      <w:r>
        <w:rPr>
          <w:rFonts w:ascii="Consolas" w:hAnsi="Consolas" w:eastAsia="Times New Roman" w:cs="Times New Roman"/>
          <w:color w:val="569CD6"/>
          <w:sz w:val="21"/>
          <w:szCs w:val="21"/>
        </w:rPr>
        <w:t>span</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"form-group has-feedback"</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input</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type</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"password"</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"form-control"</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name</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"password"</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placeholder</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"Password"</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required</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span</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"glyphicon glyphicon-lock form-control-feedback"</w:t>
      </w:r>
      <w:r>
        <w:rPr>
          <w:rFonts w:ascii="Consolas" w:hAnsi="Consolas" w:eastAsia="Times New Roman" w:cs="Times New Roman"/>
          <w:color w:val="808080"/>
          <w:sz w:val="21"/>
          <w:szCs w:val="21"/>
        </w:rPr>
        <w:t>&gt;&lt;/</w:t>
      </w:r>
      <w:r>
        <w:rPr>
          <w:rFonts w:ascii="Consolas" w:hAnsi="Consolas" w:eastAsia="Times New Roman" w:cs="Times New Roman"/>
          <w:color w:val="569CD6"/>
          <w:sz w:val="21"/>
          <w:szCs w:val="21"/>
        </w:rPr>
        <w:t>span</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"row"</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"col-xs-4"</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button</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type</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"submit"</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"btn btn-primary btn-block btn-flat"</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name</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"login"</w:t>
      </w:r>
      <w:r>
        <w:rPr>
          <w:rFonts w:ascii="Consolas" w:hAnsi="Consolas" w:eastAsia="Times New Roman" w:cs="Times New Roman"/>
          <w:color w:val="808080"/>
          <w:sz w:val="21"/>
          <w:szCs w:val="21"/>
        </w:rPr>
        <w:t>&gt;&lt;</w:t>
      </w:r>
      <w:r>
        <w:rPr>
          <w:rFonts w:ascii="Consolas" w:hAnsi="Consolas" w:eastAsia="Times New Roman" w:cs="Times New Roman"/>
          <w:color w:val="569CD6"/>
          <w:sz w:val="21"/>
          <w:szCs w:val="21"/>
        </w:rPr>
        <w:t>i</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"fa fa-sign-in"</w:t>
      </w:r>
      <w:r>
        <w:rPr>
          <w:rFonts w:ascii="Consolas" w:hAnsi="Consolas" w:eastAsia="Times New Roman" w:cs="Times New Roman"/>
          <w:color w:val="808080"/>
          <w:sz w:val="21"/>
          <w:szCs w:val="21"/>
        </w:rPr>
        <w:t>&gt;&lt;/</w:t>
      </w:r>
      <w:r>
        <w:rPr>
          <w:rFonts w:ascii="Consolas" w:hAnsi="Consolas" w:eastAsia="Times New Roman" w:cs="Times New Roman"/>
          <w:color w:val="569CD6"/>
          <w:sz w:val="21"/>
          <w:szCs w:val="21"/>
        </w:rPr>
        <w:t>i</w:t>
      </w:r>
      <w:r>
        <w:rPr>
          <w:rFonts w:ascii="Consolas" w:hAnsi="Consolas" w:eastAsia="Times New Roman" w:cs="Times New Roman"/>
          <w:color w:val="808080"/>
          <w:sz w:val="21"/>
          <w:szCs w:val="21"/>
        </w:rPr>
        <w:t>&gt;</w:t>
      </w:r>
      <w:r>
        <w:rPr>
          <w:rFonts w:ascii="Consolas" w:hAnsi="Consolas" w:eastAsia="Times New Roman" w:cs="Times New Roman"/>
          <w:color w:val="D4D4D4"/>
          <w:sz w:val="21"/>
          <w:szCs w:val="21"/>
        </w:rPr>
        <w:t xml:space="preserve"> Sign In</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button</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form</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&lt;?php</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isset</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$_SESSION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'error'</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echo</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&lt;div class='callout callout-danger text-center mt20'&gt;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&lt;p&gt;"</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$_SESSION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'error'</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 xml:space="preserve">"&lt;/p&gt;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&lt;/div&gt;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unset</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$_SESSION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'error'</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569CD6"/>
          <w:sz w:val="21"/>
          <w:szCs w:val="21"/>
        </w:rPr>
        <w:t>&lt;?php</w:t>
      </w: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include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'includes/scripts.php'</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body</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html</w:t>
      </w:r>
      <w:r>
        <w:rPr>
          <w:rFonts w:ascii="Consolas" w:hAnsi="Consolas" w:eastAsia="Times New Roman" w:cs="Times New Roman"/>
          <w:color w:val="808080"/>
          <w:sz w:val="21"/>
          <w:szCs w:val="21"/>
        </w:rPr>
        <w:t>&gt;</w:t>
      </w:r>
    </w:p>
    <w:p>
      <w:pPr>
        <w:rPr>
          <w:rFonts w:ascii="Bookman Old Style" w:hAnsi="Bookman Old Style" w:eastAsia="Bookman Old Style" w:cs="Bookman Old Style"/>
          <w:sz w:val="24"/>
          <w:szCs w:val="24"/>
        </w:rPr>
      </w:pPr>
    </w:p>
    <w:p>
      <w:pPr>
        <w:rPr>
          <w:rFonts w:ascii="Bahnschrift SemiBold" w:hAnsi="Bahnschrift SemiBold" w:eastAsia="Bookman Old Style" w:cs="Bookman Old Style"/>
          <w:sz w:val="26"/>
          <w:szCs w:val="26"/>
        </w:rPr>
      </w:pPr>
      <w:r>
        <w:rPr>
          <w:rFonts w:ascii="Bahnschrift SemiBold" w:hAnsi="Bahnschrift SemiBold" w:eastAsia="Bookman Old Style" w:cs="Bookman Old Style"/>
          <w:sz w:val="26"/>
          <w:szCs w:val="26"/>
        </w:rPr>
        <w:t>Login.php</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569CD6"/>
          <w:sz w:val="21"/>
          <w:szCs w:val="21"/>
        </w:rPr>
        <w:t>&lt;?php</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session_start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include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'includes/conn.php'</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isset</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$_POST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'login'</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$voter</w:t>
      </w:r>
      <w:r>
        <w:rPr>
          <w:rFonts w:ascii="Consolas" w:hAnsi="Consolas" w:eastAsia="Times New Roman" w:cs="Times New Roman"/>
          <w:color w:val="D4D4D4"/>
          <w:sz w:val="21"/>
          <w:szCs w:val="21"/>
        </w:rPr>
        <w:t xml:space="preserve"> = </w:t>
      </w:r>
      <w:r>
        <w:rPr>
          <w:rFonts w:ascii="Consolas" w:hAnsi="Consolas" w:eastAsia="Times New Roman" w:cs="Times New Roman"/>
          <w:color w:val="9CDCFE"/>
          <w:sz w:val="21"/>
          <w:szCs w:val="21"/>
        </w:rPr>
        <w:t>$_POST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'voter'</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$password</w:t>
      </w:r>
      <w:r>
        <w:rPr>
          <w:rFonts w:ascii="Consolas" w:hAnsi="Consolas" w:eastAsia="Times New Roman" w:cs="Times New Roman"/>
          <w:color w:val="D4D4D4"/>
          <w:sz w:val="21"/>
          <w:szCs w:val="21"/>
        </w:rPr>
        <w:t xml:space="preserve"> = </w:t>
      </w:r>
      <w:r>
        <w:rPr>
          <w:rFonts w:ascii="Consolas" w:hAnsi="Consolas" w:eastAsia="Times New Roman" w:cs="Times New Roman"/>
          <w:color w:val="9CDCFE"/>
          <w:sz w:val="21"/>
          <w:szCs w:val="21"/>
        </w:rPr>
        <w:t>$_POST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'password'</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$sql</w:t>
      </w:r>
      <w:r>
        <w:rPr>
          <w:rFonts w:ascii="Consolas" w:hAnsi="Consolas" w:eastAsia="Times New Roman" w:cs="Times New Roman"/>
          <w:color w:val="D4D4D4"/>
          <w:sz w:val="21"/>
          <w:szCs w:val="21"/>
        </w:rPr>
        <w:t xml:space="preserve"> = </w:t>
      </w:r>
      <w:r>
        <w:rPr>
          <w:rFonts w:ascii="Consolas" w:hAnsi="Consolas" w:eastAsia="Times New Roman" w:cs="Times New Roman"/>
          <w:color w:val="CE9178"/>
          <w:sz w:val="21"/>
          <w:szCs w:val="21"/>
        </w:rPr>
        <w:t>"</w:t>
      </w:r>
      <w:r>
        <w:rPr>
          <w:rFonts w:ascii="Consolas" w:hAnsi="Consolas" w:eastAsia="Times New Roman" w:cs="Times New Roman"/>
          <w:color w:val="569CD6"/>
          <w:sz w:val="21"/>
          <w:szCs w:val="21"/>
        </w:rPr>
        <w:t>SELECT</w:t>
      </w:r>
      <w:r>
        <w:rPr>
          <w:rFonts w:ascii="Consolas" w:hAnsi="Consolas" w:eastAsia="Times New Roman" w:cs="Times New Roman"/>
          <w:color w:val="CE9178"/>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 xml:space="preserve"> </w:t>
      </w:r>
      <w:r>
        <w:rPr>
          <w:rFonts w:ascii="Consolas" w:hAnsi="Consolas" w:eastAsia="Times New Roman" w:cs="Times New Roman"/>
          <w:color w:val="569CD6"/>
          <w:sz w:val="21"/>
          <w:szCs w:val="21"/>
        </w:rPr>
        <w:t>FROM</w:t>
      </w:r>
      <w:r>
        <w:rPr>
          <w:rFonts w:ascii="Consolas" w:hAnsi="Consolas" w:eastAsia="Times New Roman" w:cs="Times New Roman"/>
          <w:color w:val="CE9178"/>
          <w:sz w:val="21"/>
          <w:szCs w:val="21"/>
        </w:rPr>
        <w:t xml:space="preserve"> voters </w:t>
      </w:r>
      <w:r>
        <w:rPr>
          <w:rFonts w:ascii="Consolas" w:hAnsi="Consolas" w:eastAsia="Times New Roman" w:cs="Times New Roman"/>
          <w:color w:val="569CD6"/>
          <w:sz w:val="21"/>
          <w:szCs w:val="21"/>
        </w:rPr>
        <w:t>WHERE</w:t>
      </w:r>
      <w:r>
        <w:rPr>
          <w:rFonts w:ascii="Consolas" w:hAnsi="Consolas" w:eastAsia="Times New Roman" w:cs="Times New Roman"/>
          <w:color w:val="CE9178"/>
          <w:sz w:val="21"/>
          <w:szCs w:val="21"/>
        </w:rPr>
        <w:t xml:space="preserve"> voters_id </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 xml:space="preserve"> '</w:t>
      </w:r>
      <w:r>
        <w:rPr>
          <w:rFonts w:ascii="Consolas" w:hAnsi="Consolas" w:eastAsia="Times New Roman" w:cs="Times New Roman"/>
          <w:color w:val="9CDCFE"/>
          <w:sz w:val="21"/>
          <w:szCs w:val="21"/>
        </w:rPr>
        <w:t>$voter</w:t>
      </w:r>
      <w:r>
        <w:rPr>
          <w:rFonts w:ascii="Consolas" w:hAnsi="Consolas" w:eastAsia="Times New Roman" w:cs="Times New Roman"/>
          <w:color w:val="CE9178"/>
          <w:sz w:val="21"/>
          <w:szCs w:val="21"/>
        </w:rPr>
        <w: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$query</w:t>
      </w:r>
      <w:r>
        <w:rPr>
          <w:rFonts w:ascii="Consolas" w:hAnsi="Consolas" w:eastAsia="Times New Roman" w:cs="Times New Roman"/>
          <w:color w:val="D4D4D4"/>
          <w:sz w:val="21"/>
          <w:szCs w:val="21"/>
        </w:rPr>
        <w:t xml:space="preserve"> = </w:t>
      </w:r>
      <w:r>
        <w:rPr>
          <w:rFonts w:ascii="Consolas" w:hAnsi="Consolas" w:eastAsia="Times New Roman" w:cs="Times New Roman"/>
          <w:color w:val="9CDCFE"/>
          <w:sz w:val="21"/>
          <w:szCs w:val="21"/>
        </w:rPr>
        <w:t>$conn</w:t>
      </w:r>
      <w:r>
        <w:rPr>
          <w:rFonts w:ascii="Consolas" w:hAnsi="Consolas" w:eastAsia="Times New Roman" w:cs="Times New Roman"/>
          <w:color w:val="D4D4D4"/>
          <w:sz w:val="21"/>
          <w:szCs w:val="21"/>
        </w:rPr>
        <w:t>-&gt;</w:t>
      </w:r>
      <w:r>
        <w:rPr>
          <w:rFonts w:ascii="Consolas" w:hAnsi="Consolas" w:eastAsia="Times New Roman" w:cs="Times New Roman"/>
          <w:color w:val="DCDCAA"/>
          <w:sz w:val="21"/>
          <w:szCs w:val="21"/>
        </w:rPr>
        <w:t>query</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$sql</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$query</w:t>
      </w:r>
      <w:r>
        <w:rPr>
          <w:rFonts w:ascii="Consolas" w:hAnsi="Consolas" w:eastAsia="Times New Roman" w:cs="Times New Roman"/>
          <w:color w:val="D4D4D4"/>
          <w:sz w:val="21"/>
          <w:szCs w:val="21"/>
        </w:rPr>
        <w:t>-&gt;</w:t>
      </w:r>
      <w:r>
        <w:rPr>
          <w:rFonts w:ascii="Consolas" w:hAnsi="Consolas" w:eastAsia="Times New Roman" w:cs="Times New Roman"/>
          <w:color w:val="9CDCFE"/>
          <w:sz w:val="21"/>
          <w:szCs w:val="21"/>
        </w:rPr>
        <w:t>num_rows</w:t>
      </w:r>
      <w:r>
        <w:rPr>
          <w:rFonts w:ascii="Consolas" w:hAnsi="Consolas" w:eastAsia="Times New Roman" w:cs="Times New Roman"/>
          <w:color w:val="D4D4D4"/>
          <w:sz w:val="21"/>
          <w:szCs w:val="21"/>
        </w:rPr>
        <w:t xml:space="preserve"> &lt; </w:t>
      </w:r>
      <w:r>
        <w:rPr>
          <w:rFonts w:ascii="Consolas" w:hAnsi="Consolas" w:eastAsia="Times New Roman" w:cs="Times New Roman"/>
          <w:color w:val="B5CEA8"/>
          <w:sz w:val="21"/>
          <w:szCs w:val="21"/>
        </w:rPr>
        <w:t>1</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$_SESSION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'error'</w:t>
      </w:r>
      <w:r>
        <w:rPr>
          <w:rFonts w:ascii="Consolas" w:hAnsi="Consolas" w:eastAsia="Times New Roman" w:cs="Times New Roman"/>
          <w:color w:val="D4D4D4"/>
          <w:sz w:val="21"/>
          <w:szCs w:val="21"/>
        </w:rPr>
        <w:t xml:space="preserve">] = </w:t>
      </w:r>
      <w:r>
        <w:rPr>
          <w:rFonts w:ascii="Consolas" w:hAnsi="Consolas" w:eastAsia="Times New Roman" w:cs="Times New Roman"/>
          <w:color w:val="CE9178"/>
          <w:sz w:val="21"/>
          <w:szCs w:val="21"/>
        </w:rPr>
        <w:t>'Cannot find voter with the ID'</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else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$row</w:t>
      </w:r>
      <w:r>
        <w:rPr>
          <w:rFonts w:ascii="Consolas" w:hAnsi="Consolas" w:eastAsia="Times New Roman" w:cs="Times New Roman"/>
          <w:color w:val="D4D4D4"/>
          <w:sz w:val="21"/>
          <w:szCs w:val="21"/>
        </w:rPr>
        <w:t xml:space="preserve"> = </w:t>
      </w:r>
      <w:r>
        <w:rPr>
          <w:rFonts w:ascii="Consolas" w:hAnsi="Consolas" w:eastAsia="Times New Roman" w:cs="Times New Roman"/>
          <w:color w:val="9CDCFE"/>
          <w:sz w:val="21"/>
          <w:szCs w:val="21"/>
        </w:rPr>
        <w:t>$query</w:t>
      </w:r>
      <w:r>
        <w:rPr>
          <w:rFonts w:ascii="Consolas" w:hAnsi="Consolas" w:eastAsia="Times New Roman" w:cs="Times New Roman"/>
          <w:color w:val="D4D4D4"/>
          <w:sz w:val="21"/>
          <w:szCs w:val="21"/>
        </w:rPr>
        <w:t>-&gt;</w:t>
      </w:r>
      <w:r>
        <w:rPr>
          <w:rFonts w:ascii="Consolas" w:hAnsi="Consolas" w:eastAsia="Times New Roman" w:cs="Times New Roman"/>
          <w:color w:val="DCDCAA"/>
          <w:sz w:val="21"/>
          <w:szCs w:val="21"/>
        </w:rPr>
        <w:t>fetch_assoc</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password_verify</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$password</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$row</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'password'</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$_SESSION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'voter'</w:t>
      </w:r>
      <w:r>
        <w:rPr>
          <w:rFonts w:ascii="Consolas" w:hAnsi="Consolas" w:eastAsia="Times New Roman" w:cs="Times New Roman"/>
          <w:color w:val="D4D4D4"/>
          <w:sz w:val="21"/>
          <w:szCs w:val="21"/>
        </w:rPr>
        <w:t xml:space="preserve">] = </w:t>
      </w:r>
      <w:r>
        <w:rPr>
          <w:rFonts w:ascii="Consolas" w:hAnsi="Consolas" w:eastAsia="Times New Roman" w:cs="Times New Roman"/>
          <w:color w:val="9CDCFE"/>
          <w:sz w:val="21"/>
          <w:szCs w:val="21"/>
        </w:rPr>
        <w:t>$row</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'id'</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else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$_SESSION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'error'</w:t>
      </w:r>
      <w:r>
        <w:rPr>
          <w:rFonts w:ascii="Consolas" w:hAnsi="Consolas" w:eastAsia="Times New Roman" w:cs="Times New Roman"/>
          <w:color w:val="D4D4D4"/>
          <w:sz w:val="21"/>
          <w:szCs w:val="21"/>
        </w:rPr>
        <w:t xml:space="preserve">] = </w:t>
      </w:r>
      <w:r>
        <w:rPr>
          <w:rFonts w:ascii="Consolas" w:hAnsi="Consolas" w:eastAsia="Times New Roman" w:cs="Times New Roman"/>
          <w:color w:val="CE9178"/>
          <w:sz w:val="21"/>
          <w:szCs w:val="21"/>
        </w:rPr>
        <w:t>'Incorrect password'</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else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$_SESSION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'error'</w:t>
      </w:r>
      <w:r>
        <w:rPr>
          <w:rFonts w:ascii="Consolas" w:hAnsi="Consolas" w:eastAsia="Times New Roman" w:cs="Times New Roman"/>
          <w:color w:val="D4D4D4"/>
          <w:sz w:val="21"/>
          <w:szCs w:val="21"/>
        </w:rPr>
        <w:t xml:space="preserve">] = </w:t>
      </w:r>
      <w:r>
        <w:rPr>
          <w:rFonts w:ascii="Consolas" w:hAnsi="Consolas" w:eastAsia="Times New Roman" w:cs="Times New Roman"/>
          <w:color w:val="CE9178"/>
          <w:sz w:val="21"/>
          <w:szCs w:val="21"/>
        </w:rPr>
        <w:t>'Input voter credentials first'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header</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'location: index.php'</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569CD6"/>
          <w:sz w:val="21"/>
          <w:szCs w:val="21"/>
        </w:rPr>
        <w:t>?&gt;</w:t>
      </w:r>
    </w:p>
    <w:p>
      <w:pPr>
        <w:rPr>
          <w:rFonts w:ascii="Bookman Old Style" w:hAnsi="Bookman Old Style" w:eastAsia="Bookman Old Style" w:cs="Bookman Old Style"/>
          <w:sz w:val="24"/>
          <w:szCs w:val="24"/>
        </w:rPr>
      </w:pPr>
    </w:p>
    <w:p>
      <w:pPr>
        <w:rPr>
          <w:rFonts w:ascii="Bahnschrift SemiBold" w:hAnsi="Bahnschrift SemiBold" w:eastAsia="Bookman Old Style" w:cs="Bookman Old Style"/>
          <w:sz w:val="26"/>
          <w:szCs w:val="26"/>
        </w:rPr>
      </w:pPr>
      <w:r>
        <w:rPr>
          <w:rFonts w:ascii="Bahnschrift SemiBold" w:hAnsi="Bahnschrift SemiBold" w:eastAsia="Bookman Old Style" w:cs="Bookman Old Style"/>
          <w:sz w:val="26"/>
          <w:szCs w:val="26"/>
        </w:rPr>
        <w:t>Logout.php</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569CD6"/>
          <w:sz w:val="21"/>
          <w:szCs w:val="21"/>
        </w:rPr>
        <w:t>&lt;?php</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session_start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include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'includes/conn.php'</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isset</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$_POST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'login'</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$voter</w:t>
      </w:r>
      <w:r>
        <w:rPr>
          <w:rFonts w:ascii="Consolas" w:hAnsi="Consolas" w:eastAsia="Times New Roman" w:cs="Times New Roman"/>
          <w:color w:val="D4D4D4"/>
          <w:sz w:val="21"/>
          <w:szCs w:val="21"/>
        </w:rPr>
        <w:t xml:space="preserve"> = </w:t>
      </w:r>
      <w:r>
        <w:rPr>
          <w:rFonts w:ascii="Consolas" w:hAnsi="Consolas" w:eastAsia="Times New Roman" w:cs="Times New Roman"/>
          <w:color w:val="9CDCFE"/>
          <w:sz w:val="21"/>
          <w:szCs w:val="21"/>
        </w:rPr>
        <w:t>$_POST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'voter'</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$password</w:t>
      </w:r>
      <w:r>
        <w:rPr>
          <w:rFonts w:ascii="Consolas" w:hAnsi="Consolas" w:eastAsia="Times New Roman" w:cs="Times New Roman"/>
          <w:color w:val="D4D4D4"/>
          <w:sz w:val="21"/>
          <w:szCs w:val="21"/>
        </w:rPr>
        <w:t xml:space="preserve"> = </w:t>
      </w:r>
      <w:r>
        <w:rPr>
          <w:rFonts w:ascii="Consolas" w:hAnsi="Consolas" w:eastAsia="Times New Roman" w:cs="Times New Roman"/>
          <w:color w:val="9CDCFE"/>
          <w:sz w:val="21"/>
          <w:szCs w:val="21"/>
        </w:rPr>
        <w:t>$_POST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'password'</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$sql</w:t>
      </w:r>
      <w:r>
        <w:rPr>
          <w:rFonts w:ascii="Consolas" w:hAnsi="Consolas" w:eastAsia="Times New Roman" w:cs="Times New Roman"/>
          <w:color w:val="D4D4D4"/>
          <w:sz w:val="21"/>
          <w:szCs w:val="21"/>
        </w:rPr>
        <w:t xml:space="preserve"> = </w:t>
      </w:r>
      <w:r>
        <w:rPr>
          <w:rFonts w:ascii="Consolas" w:hAnsi="Consolas" w:eastAsia="Times New Roman" w:cs="Times New Roman"/>
          <w:color w:val="CE9178"/>
          <w:sz w:val="21"/>
          <w:szCs w:val="21"/>
        </w:rPr>
        <w:t>"</w:t>
      </w:r>
      <w:r>
        <w:rPr>
          <w:rFonts w:ascii="Consolas" w:hAnsi="Consolas" w:eastAsia="Times New Roman" w:cs="Times New Roman"/>
          <w:color w:val="569CD6"/>
          <w:sz w:val="21"/>
          <w:szCs w:val="21"/>
        </w:rPr>
        <w:t>SELECT</w:t>
      </w:r>
      <w:r>
        <w:rPr>
          <w:rFonts w:ascii="Consolas" w:hAnsi="Consolas" w:eastAsia="Times New Roman" w:cs="Times New Roman"/>
          <w:color w:val="CE9178"/>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 xml:space="preserve"> </w:t>
      </w:r>
      <w:r>
        <w:rPr>
          <w:rFonts w:ascii="Consolas" w:hAnsi="Consolas" w:eastAsia="Times New Roman" w:cs="Times New Roman"/>
          <w:color w:val="569CD6"/>
          <w:sz w:val="21"/>
          <w:szCs w:val="21"/>
        </w:rPr>
        <w:t>FROM</w:t>
      </w:r>
      <w:r>
        <w:rPr>
          <w:rFonts w:ascii="Consolas" w:hAnsi="Consolas" w:eastAsia="Times New Roman" w:cs="Times New Roman"/>
          <w:color w:val="CE9178"/>
          <w:sz w:val="21"/>
          <w:szCs w:val="21"/>
        </w:rPr>
        <w:t xml:space="preserve"> voters </w:t>
      </w:r>
      <w:r>
        <w:rPr>
          <w:rFonts w:ascii="Consolas" w:hAnsi="Consolas" w:eastAsia="Times New Roman" w:cs="Times New Roman"/>
          <w:color w:val="569CD6"/>
          <w:sz w:val="21"/>
          <w:szCs w:val="21"/>
        </w:rPr>
        <w:t>WHERE</w:t>
      </w:r>
      <w:r>
        <w:rPr>
          <w:rFonts w:ascii="Consolas" w:hAnsi="Consolas" w:eastAsia="Times New Roman" w:cs="Times New Roman"/>
          <w:color w:val="CE9178"/>
          <w:sz w:val="21"/>
          <w:szCs w:val="21"/>
        </w:rPr>
        <w:t xml:space="preserve"> voters_id </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 xml:space="preserve"> '</w:t>
      </w:r>
      <w:r>
        <w:rPr>
          <w:rFonts w:ascii="Consolas" w:hAnsi="Consolas" w:eastAsia="Times New Roman" w:cs="Times New Roman"/>
          <w:color w:val="9CDCFE"/>
          <w:sz w:val="21"/>
          <w:szCs w:val="21"/>
        </w:rPr>
        <w:t>$voter</w:t>
      </w:r>
      <w:r>
        <w:rPr>
          <w:rFonts w:ascii="Consolas" w:hAnsi="Consolas" w:eastAsia="Times New Roman" w:cs="Times New Roman"/>
          <w:color w:val="CE9178"/>
          <w:sz w:val="21"/>
          <w:szCs w:val="21"/>
        </w:rPr>
        <w: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$query</w:t>
      </w:r>
      <w:r>
        <w:rPr>
          <w:rFonts w:ascii="Consolas" w:hAnsi="Consolas" w:eastAsia="Times New Roman" w:cs="Times New Roman"/>
          <w:color w:val="D4D4D4"/>
          <w:sz w:val="21"/>
          <w:szCs w:val="21"/>
        </w:rPr>
        <w:t xml:space="preserve"> = </w:t>
      </w:r>
      <w:r>
        <w:rPr>
          <w:rFonts w:ascii="Consolas" w:hAnsi="Consolas" w:eastAsia="Times New Roman" w:cs="Times New Roman"/>
          <w:color w:val="9CDCFE"/>
          <w:sz w:val="21"/>
          <w:szCs w:val="21"/>
        </w:rPr>
        <w:t>$conn</w:t>
      </w:r>
      <w:r>
        <w:rPr>
          <w:rFonts w:ascii="Consolas" w:hAnsi="Consolas" w:eastAsia="Times New Roman" w:cs="Times New Roman"/>
          <w:color w:val="D4D4D4"/>
          <w:sz w:val="21"/>
          <w:szCs w:val="21"/>
        </w:rPr>
        <w:t>-&gt;</w:t>
      </w:r>
      <w:r>
        <w:rPr>
          <w:rFonts w:ascii="Consolas" w:hAnsi="Consolas" w:eastAsia="Times New Roman" w:cs="Times New Roman"/>
          <w:color w:val="DCDCAA"/>
          <w:sz w:val="21"/>
          <w:szCs w:val="21"/>
        </w:rPr>
        <w:t>query</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$sql</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$query</w:t>
      </w:r>
      <w:r>
        <w:rPr>
          <w:rFonts w:ascii="Consolas" w:hAnsi="Consolas" w:eastAsia="Times New Roman" w:cs="Times New Roman"/>
          <w:color w:val="D4D4D4"/>
          <w:sz w:val="21"/>
          <w:szCs w:val="21"/>
        </w:rPr>
        <w:t>-&gt;</w:t>
      </w:r>
      <w:r>
        <w:rPr>
          <w:rFonts w:ascii="Consolas" w:hAnsi="Consolas" w:eastAsia="Times New Roman" w:cs="Times New Roman"/>
          <w:color w:val="9CDCFE"/>
          <w:sz w:val="21"/>
          <w:szCs w:val="21"/>
        </w:rPr>
        <w:t>num_rows</w:t>
      </w:r>
      <w:r>
        <w:rPr>
          <w:rFonts w:ascii="Consolas" w:hAnsi="Consolas" w:eastAsia="Times New Roman" w:cs="Times New Roman"/>
          <w:color w:val="D4D4D4"/>
          <w:sz w:val="21"/>
          <w:szCs w:val="21"/>
        </w:rPr>
        <w:t xml:space="preserve"> &lt; </w:t>
      </w:r>
      <w:r>
        <w:rPr>
          <w:rFonts w:ascii="Consolas" w:hAnsi="Consolas" w:eastAsia="Times New Roman" w:cs="Times New Roman"/>
          <w:color w:val="B5CEA8"/>
          <w:sz w:val="21"/>
          <w:szCs w:val="21"/>
        </w:rPr>
        <w:t>1</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$_SESSION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'error'</w:t>
      </w:r>
      <w:r>
        <w:rPr>
          <w:rFonts w:ascii="Consolas" w:hAnsi="Consolas" w:eastAsia="Times New Roman" w:cs="Times New Roman"/>
          <w:color w:val="D4D4D4"/>
          <w:sz w:val="21"/>
          <w:szCs w:val="21"/>
        </w:rPr>
        <w:t xml:space="preserve">] = </w:t>
      </w:r>
      <w:r>
        <w:rPr>
          <w:rFonts w:ascii="Consolas" w:hAnsi="Consolas" w:eastAsia="Times New Roman" w:cs="Times New Roman"/>
          <w:color w:val="CE9178"/>
          <w:sz w:val="21"/>
          <w:szCs w:val="21"/>
        </w:rPr>
        <w:t>'Cannot find voter with the ID'</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else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$row</w:t>
      </w:r>
      <w:r>
        <w:rPr>
          <w:rFonts w:ascii="Consolas" w:hAnsi="Consolas" w:eastAsia="Times New Roman" w:cs="Times New Roman"/>
          <w:color w:val="D4D4D4"/>
          <w:sz w:val="21"/>
          <w:szCs w:val="21"/>
        </w:rPr>
        <w:t xml:space="preserve"> = </w:t>
      </w:r>
      <w:r>
        <w:rPr>
          <w:rFonts w:ascii="Consolas" w:hAnsi="Consolas" w:eastAsia="Times New Roman" w:cs="Times New Roman"/>
          <w:color w:val="9CDCFE"/>
          <w:sz w:val="21"/>
          <w:szCs w:val="21"/>
        </w:rPr>
        <w:t>$query</w:t>
      </w:r>
      <w:r>
        <w:rPr>
          <w:rFonts w:ascii="Consolas" w:hAnsi="Consolas" w:eastAsia="Times New Roman" w:cs="Times New Roman"/>
          <w:color w:val="D4D4D4"/>
          <w:sz w:val="21"/>
          <w:szCs w:val="21"/>
        </w:rPr>
        <w:t>-&gt;</w:t>
      </w:r>
      <w:r>
        <w:rPr>
          <w:rFonts w:ascii="Consolas" w:hAnsi="Consolas" w:eastAsia="Times New Roman" w:cs="Times New Roman"/>
          <w:color w:val="DCDCAA"/>
          <w:sz w:val="21"/>
          <w:szCs w:val="21"/>
        </w:rPr>
        <w:t>fetch_assoc</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password_verify</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$password</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$row</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'password'</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$_SESSION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'voter'</w:t>
      </w:r>
      <w:r>
        <w:rPr>
          <w:rFonts w:ascii="Consolas" w:hAnsi="Consolas" w:eastAsia="Times New Roman" w:cs="Times New Roman"/>
          <w:color w:val="D4D4D4"/>
          <w:sz w:val="21"/>
          <w:szCs w:val="21"/>
        </w:rPr>
        <w:t xml:space="preserve">] = </w:t>
      </w:r>
      <w:r>
        <w:rPr>
          <w:rFonts w:ascii="Consolas" w:hAnsi="Consolas" w:eastAsia="Times New Roman" w:cs="Times New Roman"/>
          <w:color w:val="9CDCFE"/>
          <w:sz w:val="21"/>
          <w:szCs w:val="21"/>
        </w:rPr>
        <w:t>$row</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'id'</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else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$_SESSION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'error'</w:t>
      </w:r>
      <w:r>
        <w:rPr>
          <w:rFonts w:ascii="Consolas" w:hAnsi="Consolas" w:eastAsia="Times New Roman" w:cs="Times New Roman"/>
          <w:color w:val="D4D4D4"/>
          <w:sz w:val="21"/>
          <w:szCs w:val="21"/>
        </w:rPr>
        <w:t xml:space="preserve">] = </w:t>
      </w:r>
      <w:r>
        <w:rPr>
          <w:rFonts w:ascii="Consolas" w:hAnsi="Consolas" w:eastAsia="Times New Roman" w:cs="Times New Roman"/>
          <w:color w:val="CE9178"/>
          <w:sz w:val="21"/>
          <w:szCs w:val="21"/>
        </w:rPr>
        <w:t>'Incorrect password'</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else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$_SESSION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'error'</w:t>
      </w:r>
      <w:r>
        <w:rPr>
          <w:rFonts w:ascii="Consolas" w:hAnsi="Consolas" w:eastAsia="Times New Roman" w:cs="Times New Roman"/>
          <w:color w:val="D4D4D4"/>
          <w:sz w:val="21"/>
          <w:szCs w:val="21"/>
        </w:rPr>
        <w:t xml:space="preserve">] = </w:t>
      </w:r>
      <w:r>
        <w:rPr>
          <w:rFonts w:ascii="Consolas" w:hAnsi="Consolas" w:eastAsia="Times New Roman" w:cs="Times New Roman"/>
          <w:color w:val="CE9178"/>
          <w:sz w:val="21"/>
          <w:szCs w:val="21"/>
        </w:rPr>
        <w:t>'Input voter credentials first'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header</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'location: index.php'</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569CD6"/>
          <w:sz w:val="21"/>
          <w:szCs w:val="21"/>
        </w:rPr>
        <w:t>?&gt;</w:t>
      </w:r>
    </w:p>
    <w:p>
      <w:pPr>
        <w:rPr>
          <w:rFonts w:ascii="Bookman Old Style" w:hAnsi="Bookman Old Style" w:eastAsia="Bookman Old Style" w:cs="Bookman Old Style"/>
          <w:sz w:val="24"/>
          <w:szCs w:val="24"/>
        </w:rPr>
      </w:pPr>
    </w:p>
    <w:p>
      <w:pPr>
        <w:rPr>
          <w:rFonts w:ascii="Bahnschrift SemiBold" w:hAnsi="Bahnschrift SemiBold" w:eastAsia="Bookman Old Style" w:cs="Bookman Old Style"/>
          <w:sz w:val="26"/>
          <w:szCs w:val="26"/>
        </w:rPr>
      </w:pPr>
      <w:r>
        <w:rPr>
          <w:rFonts w:ascii="Bahnschrift SemiBold" w:hAnsi="Bahnschrift SemiBold" w:eastAsia="Bookman Old Style" w:cs="Bookman Old Style"/>
          <w:sz w:val="26"/>
          <w:szCs w:val="26"/>
        </w:rPr>
        <w:t>Preview.php</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569CD6"/>
          <w:sz w:val="21"/>
          <w:szCs w:val="21"/>
        </w:rPr>
        <w:t>&lt;?php</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include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'includes/session.php'</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include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'includes/slugify.php'</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$output</w:t>
      </w:r>
      <w:r>
        <w:rPr>
          <w:rFonts w:ascii="Consolas" w:hAnsi="Consolas" w:eastAsia="Times New Roman" w:cs="Times New Roman"/>
          <w:color w:val="D4D4D4"/>
          <w:sz w:val="21"/>
          <w:szCs w:val="21"/>
        </w:rPr>
        <w:t xml:space="preserve"> = </w:t>
      </w:r>
      <w:r>
        <w:rPr>
          <w:rFonts w:ascii="Consolas" w:hAnsi="Consolas" w:eastAsia="Times New Roman" w:cs="Times New Roman"/>
          <w:color w:val="DCDCAA"/>
          <w:sz w:val="21"/>
          <w:szCs w:val="21"/>
        </w:rPr>
        <w:t>array</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'error'</w:t>
      </w:r>
      <w:r>
        <w:rPr>
          <w:rFonts w:ascii="Consolas" w:hAnsi="Consolas" w:eastAsia="Times New Roman" w:cs="Times New Roman"/>
          <w:color w:val="D4D4D4"/>
          <w:sz w:val="21"/>
          <w:szCs w:val="21"/>
        </w:rPr>
        <w:t>=&gt;</w:t>
      </w:r>
      <w:r>
        <w:rPr>
          <w:rFonts w:ascii="Consolas" w:hAnsi="Consolas" w:eastAsia="Times New Roman" w:cs="Times New Roman"/>
          <w:color w:val="569CD6"/>
          <w:sz w:val="21"/>
          <w:szCs w:val="21"/>
        </w:rPr>
        <w:t>false</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'list'</w:t>
      </w:r>
      <w:r>
        <w:rPr>
          <w:rFonts w:ascii="Consolas" w:hAnsi="Consolas" w:eastAsia="Times New Roman" w:cs="Times New Roman"/>
          <w:color w:val="D4D4D4"/>
          <w:sz w:val="21"/>
          <w:szCs w:val="21"/>
        </w:rPr>
        <w:t>=&gt;</w:t>
      </w:r>
      <w:r>
        <w:rPr>
          <w:rFonts w:ascii="Consolas" w:hAnsi="Consolas" w:eastAsia="Times New Roman" w:cs="Times New Roman"/>
          <w:color w:val="CE9178"/>
          <w:sz w:val="21"/>
          <w:szCs w:val="21"/>
        </w:rPr>
        <w: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$sql</w:t>
      </w:r>
      <w:r>
        <w:rPr>
          <w:rFonts w:ascii="Consolas" w:hAnsi="Consolas" w:eastAsia="Times New Roman" w:cs="Times New Roman"/>
          <w:color w:val="D4D4D4"/>
          <w:sz w:val="21"/>
          <w:szCs w:val="21"/>
        </w:rPr>
        <w:t xml:space="preserve"> = </w:t>
      </w:r>
      <w:r>
        <w:rPr>
          <w:rFonts w:ascii="Consolas" w:hAnsi="Consolas" w:eastAsia="Times New Roman" w:cs="Times New Roman"/>
          <w:color w:val="CE9178"/>
          <w:sz w:val="21"/>
          <w:szCs w:val="21"/>
        </w:rPr>
        <w:t>"</w:t>
      </w:r>
      <w:r>
        <w:rPr>
          <w:rFonts w:ascii="Consolas" w:hAnsi="Consolas" w:eastAsia="Times New Roman" w:cs="Times New Roman"/>
          <w:color w:val="569CD6"/>
          <w:sz w:val="21"/>
          <w:szCs w:val="21"/>
        </w:rPr>
        <w:t>SELECT</w:t>
      </w:r>
      <w:r>
        <w:rPr>
          <w:rFonts w:ascii="Consolas" w:hAnsi="Consolas" w:eastAsia="Times New Roman" w:cs="Times New Roman"/>
          <w:color w:val="CE9178"/>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 xml:space="preserve"> </w:t>
      </w:r>
      <w:r>
        <w:rPr>
          <w:rFonts w:ascii="Consolas" w:hAnsi="Consolas" w:eastAsia="Times New Roman" w:cs="Times New Roman"/>
          <w:color w:val="569CD6"/>
          <w:sz w:val="21"/>
          <w:szCs w:val="21"/>
        </w:rPr>
        <w:t>FROM</w:t>
      </w:r>
      <w:r>
        <w:rPr>
          <w:rFonts w:ascii="Consolas" w:hAnsi="Consolas" w:eastAsia="Times New Roman" w:cs="Times New Roman"/>
          <w:color w:val="CE9178"/>
          <w:sz w:val="21"/>
          <w:szCs w:val="21"/>
        </w:rPr>
        <w:t xml:space="preserve"> positions"</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$query</w:t>
      </w:r>
      <w:r>
        <w:rPr>
          <w:rFonts w:ascii="Consolas" w:hAnsi="Consolas" w:eastAsia="Times New Roman" w:cs="Times New Roman"/>
          <w:color w:val="D4D4D4"/>
          <w:sz w:val="21"/>
          <w:szCs w:val="21"/>
        </w:rPr>
        <w:t xml:space="preserve"> = </w:t>
      </w:r>
      <w:r>
        <w:rPr>
          <w:rFonts w:ascii="Consolas" w:hAnsi="Consolas" w:eastAsia="Times New Roman" w:cs="Times New Roman"/>
          <w:color w:val="9CDCFE"/>
          <w:sz w:val="21"/>
          <w:szCs w:val="21"/>
        </w:rPr>
        <w:t>$conn</w:t>
      </w:r>
      <w:r>
        <w:rPr>
          <w:rFonts w:ascii="Consolas" w:hAnsi="Consolas" w:eastAsia="Times New Roman" w:cs="Times New Roman"/>
          <w:color w:val="D4D4D4"/>
          <w:sz w:val="21"/>
          <w:szCs w:val="21"/>
        </w:rPr>
        <w:t>-&gt;</w:t>
      </w:r>
      <w:r>
        <w:rPr>
          <w:rFonts w:ascii="Consolas" w:hAnsi="Consolas" w:eastAsia="Times New Roman" w:cs="Times New Roman"/>
          <w:color w:val="DCDCAA"/>
          <w:sz w:val="21"/>
          <w:szCs w:val="21"/>
        </w:rPr>
        <w:t>query</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$sql</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while</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$row</w:t>
      </w:r>
      <w:r>
        <w:rPr>
          <w:rFonts w:ascii="Consolas" w:hAnsi="Consolas" w:eastAsia="Times New Roman" w:cs="Times New Roman"/>
          <w:color w:val="D4D4D4"/>
          <w:sz w:val="21"/>
          <w:szCs w:val="21"/>
        </w:rPr>
        <w:t xml:space="preserve"> = </w:t>
      </w:r>
      <w:r>
        <w:rPr>
          <w:rFonts w:ascii="Consolas" w:hAnsi="Consolas" w:eastAsia="Times New Roman" w:cs="Times New Roman"/>
          <w:color w:val="9CDCFE"/>
          <w:sz w:val="21"/>
          <w:szCs w:val="21"/>
        </w:rPr>
        <w:t>$query</w:t>
      </w:r>
      <w:r>
        <w:rPr>
          <w:rFonts w:ascii="Consolas" w:hAnsi="Consolas" w:eastAsia="Times New Roman" w:cs="Times New Roman"/>
          <w:color w:val="D4D4D4"/>
          <w:sz w:val="21"/>
          <w:szCs w:val="21"/>
        </w:rPr>
        <w:t>-&gt;</w:t>
      </w:r>
      <w:r>
        <w:rPr>
          <w:rFonts w:ascii="Consolas" w:hAnsi="Consolas" w:eastAsia="Times New Roman" w:cs="Times New Roman"/>
          <w:color w:val="DCDCAA"/>
          <w:sz w:val="21"/>
          <w:szCs w:val="21"/>
        </w:rPr>
        <w:t>fetch_assoc</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$position</w:t>
      </w:r>
      <w:r>
        <w:rPr>
          <w:rFonts w:ascii="Consolas" w:hAnsi="Consolas" w:eastAsia="Times New Roman" w:cs="Times New Roman"/>
          <w:color w:val="D4D4D4"/>
          <w:sz w:val="21"/>
          <w:szCs w:val="21"/>
        </w:rPr>
        <w:t xml:space="preserve"> = </w:t>
      </w:r>
      <w:r>
        <w:rPr>
          <w:rFonts w:ascii="Consolas" w:hAnsi="Consolas" w:eastAsia="Times New Roman" w:cs="Times New Roman"/>
          <w:color w:val="DCDCAA"/>
          <w:sz w:val="21"/>
          <w:szCs w:val="21"/>
        </w:rPr>
        <w:t>slugify</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$row</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'description'</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$pos_id</w:t>
      </w:r>
      <w:r>
        <w:rPr>
          <w:rFonts w:ascii="Consolas" w:hAnsi="Consolas" w:eastAsia="Times New Roman" w:cs="Times New Roman"/>
          <w:color w:val="D4D4D4"/>
          <w:sz w:val="21"/>
          <w:szCs w:val="21"/>
        </w:rPr>
        <w:t xml:space="preserve"> = </w:t>
      </w:r>
      <w:r>
        <w:rPr>
          <w:rFonts w:ascii="Consolas" w:hAnsi="Consolas" w:eastAsia="Times New Roman" w:cs="Times New Roman"/>
          <w:color w:val="9CDCFE"/>
          <w:sz w:val="21"/>
          <w:szCs w:val="21"/>
        </w:rPr>
        <w:t>$row</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'id'</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isset</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$_POST</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$position</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$row</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'max_vote'</w:t>
      </w:r>
      <w:r>
        <w:rPr>
          <w:rFonts w:ascii="Consolas" w:hAnsi="Consolas" w:eastAsia="Times New Roman" w:cs="Times New Roman"/>
          <w:color w:val="D4D4D4"/>
          <w:sz w:val="21"/>
          <w:szCs w:val="21"/>
        </w:rPr>
        <w:t xml:space="preserve">] &gt; </w:t>
      </w:r>
      <w:r>
        <w:rPr>
          <w:rFonts w:ascii="Consolas" w:hAnsi="Consolas" w:eastAsia="Times New Roman" w:cs="Times New Roman"/>
          <w:color w:val="B5CEA8"/>
          <w:sz w:val="21"/>
          <w:szCs w:val="21"/>
        </w:rPr>
        <w:t>1</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count</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$_POST</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$position</w:t>
      </w:r>
      <w:r>
        <w:rPr>
          <w:rFonts w:ascii="Consolas" w:hAnsi="Consolas" w:eastAsia="Times New Roman" w:cs="Times New Roman"/>
          <w:color w:val="D4D4D4"/>
          <w:sz w:val="21"/>
          <w:szCs w:val="21"/>
        </w:rPr>
        <w:t xml:space="preserve">]) &gt; </w:t>
      </w:r>
      <w:r>
        <w:rPr>
          <w:rFonts w:ascii="Consolas" w:hAnsi="Consolas" w:eastAsia="Times New Roman" w:cs="Times New Roman"/>
          <w:color w:val="9CDCFE"/>
          <w:sz w:val="21"/>
          <w:szCs w:val="21"/>
        </w:rPr>
        <w:t>$row</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'max_vote'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$output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'error'</w:t>
      </w:r>
      <w:r>
        <w:rPr>
          <w:rFonts w:ascii="Consolas" w:hAnsi="Consolas" w:eastAsia="Times New Roman" w:cs="Times New Roman"/>
          <w:color w:val="D4D4D4"/>
          <w:sz w:val="21"/>
          <w:szCs w:val="21"/>
        </w:rPr>
        <w:t xml:space="preserve">] = </w:t>
      </w:r>
      <w:r>
        <w:rPr>
          <w:rFonts w:ascii="Consolas" w:hAnsi="Consolas" w:eastAsia="Times New Roman" w:cs="Times New Roman"/>
          <w:color w:val="569CD6"/>
          <w:sz w:val="21"/>
          <w:szCs w:val="21"/>
        </w:rPr>
        <w:t>true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$output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'message'</w:t>
      </w:r>
      <w:r>
        <w:rPr>
          <w:rFonts w:ascii="Consolas" w:hAnsi="Consolas" w:eastAsia="Times New Roman" w:cs="Times New Roman"/>
          <w:color w:val="D4D4D4"/>
          <w:sz w:val="21"/>
          <w:szCs w:val="21"/>
        </w:rPr>
        <w:t xml:space="preserve">][] = </w:t>
      </w:r>
      <w:r>
        <w:rPr>
          <w:rFonts w:ascii="Consolas" w:hAnsi="Consolas" w:eastAsia="Times New Roman" w:cs="Times New Roman"/>
          <w:color w:val="CE9178"/>
          <w:sz w:val="21"/>
          <w:szCs w:val="21"/>
        </w:rPr>
        <w:t>'&lt;li&gt;You can only choose '</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$row</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'max_vote'</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 candidates for '</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$row</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'description'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'&lt;/li&gt;'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else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foreach</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$_POST</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$position</w:t>
      </w:r>
      <w:r>
        <w:rPr>
          <w:rFonts w:ascii="Consolas" w:hAnsi="Consolas" w:eastAsia="Times New Roman" w:cs="Times New Roman"/>
          <w:color w:val="D4D4D4"/>
          <w:sz w:val="21"/>
          <w:szCs w:val="21"/>
        </w:rPr>
        <w:t xml:space="preserve">] as </w:t>
      </w:r>
      <w:r>
        <w:rPr>
          <w:rFonts w:ascii="Consolas" w:hAnsi="Consolas" w:eastAsia="Times New Roman" w:cs="Times New Roman"/>
          <w:color w:val="9CDCFE"/>
          <w:sz w:val="21"/>
          <w:szCs w:val="21"/>
        </w:rPr>
        <w:t>$key</w:t>
      </w:r>
      <w:r>
        <w:rPr>
          <w:rFonts w:ascii="Consolas" w:hAnsi="Consolas" w:eastAsia="Times New Roman" w:cs="Times New Roman"/>
          <w:color w:val="D4D4D4"/>
          <w:sz w:val="21"/>
          <w:szCs w:val="21"/>
        </w:rPr>
        <w:t xml:space="preserve"> =&gt; </w:t>
      </w:r>
      <w:r>
        <w:rPr>
          <w:rFonts w:ascii="Consolas" w:hAnsi="Consolas" w:eastAsia="Times New Roman" w:cs="Times New Roman"/>
          <w:color w:val="9CDCFE"/>
          <w:sz w:val="21"/>
          <w:szCs w:val="21"/>
        </w:rPr>
        <w:t>$values</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$sql</w:t>
      </w:r>
      <w:r>
        <w:rPr>
          <w:rFonts w:ascii="Consolas" w:hAnsi="Consolas" w:eastAsia="Times New Roman" w:cs="Times New Roman"/>
          <w:color w:val="D4D4D4"/>
          <w:sz w:val="21"/>
          <w:szCs w:val="21"/>
        </w:rPr>
        <w:t xml:space="preserve"> = </w:t>
      </w:r>
      <w:r>
        <w:rPr>
          <w:rFonts w:ascii="Consolas" w:hAnsi="Consolas" w:eastAsia="Times New Roman" w:cs="Times New Roman"/>
          <w:color w:val="CE9178"/>
          <w:sz w:val="21"/>
          <w:szCs w:val="21"/>
        </w:rPr>
        <w:t>"</w:t>
      </w:r>
      <w:r>
        <w:rPr>
          <w:rFonts w:ascii="Consolas" w:hAnsi="Consolas" w:eastAsia="Times New Roman" w:cs="Times New Roman"/>
          <w:color w:val="569CD6"/>
          <w:sz w:val="21"/>
          <w:szCs w:val="21"/>
        </w:rPr>
        <w:t>SELECT</w:t>
      </w:r>
      <w:r>
        <w:rPr>
          <w:rFonts w:ascii="Consolas" w:hAnsi="Consolas" w:eastAsia="Times New Roman" w:cs="Times New Roman"/>
          <w:color w:val="CE9178"/>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 xml:space="preserve"> </w:t>
      </w:r>
      <w:r>
        <w:rPr>
          <w:rFonts w:ascii="Consolas" w:hAnsi="Consolas" w:eastAsia="Times New Roman" w:cs="Times New Roman"/>
          <w:color w:val="569CD6"/>
          <w:sz w:val="21"/>
          <w:szCs w:val="21"/>
        </w:rPr>
        <w:t>FROM</w:t>
      </w:r>
      <w:r>
        <w:rPr>
          <w:rFonts w:ascii="Consolas" w:hAnsi="Consolas" w:eastAsia="Times New Roman" w:cs="Times New Roman"/>
          <w:color w:val="CE9178"/>
          <w:sz w:val="21"/>
          <w:szCs w:val="21"/>
        </w:rPr>
        <w:t xml:space="preserve"> candidates </w:t>
      </w:r>
      <w:r>
        <w:rPr>
          <w:rFonts w:ascii="Consolas" w:hAnsi="Consolas" w:eastAsia="Times New Roman" w:cs="Times New Roman"/>
          <w:color w:val="569CD6"/>
          <w:sz w:val="21"/>
          <w:szCs w:val="21"/>
        </w:rPr>
        <w:t>WHERE</w:t>
      </w:r>
      <w:r>
        <w:rPr>
          <w:rFonts w:ascii="Consolas" w:hAnsi="Consolas" w:eastAsia="Times New Roman" w:cs="Times New Roman"/>
          <w:color w:val="CE9178"/>
          <w:sz w:val="21"/>
          <w:szCs w:val="21"/>
        </w:rPr>
        <w:t xml:space="preserve"> id </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 xml:space="preserve"> '</w:t>
      </w:r>
      <w:r>
        <w:rPr>
          <w:rFonts w:ascii="Consolas" w:hAnsi="Consolas" w:eastAsia="Times New Roman" w:cs="Times New Roman"/>
          <w:color w:val="9CDCFE"/>
          <w:sz w:val="21"/>
          <w:szCs w:val="21"/>
        </w:rPr>
        <w:t>$values</w:t>
      </w:r>
      <w:r>
        <w:rPr>
          <w:rFonts w:ascii="Consolas" w:hAnsi="Consolas" w:eastAsia="Times New Roman" w:cs="Times New Roman"/>
          <w:color w:val="CE9178"/>
          <w:sz w:val="21"/>
          <w:szCs w:val="21"/>
        </w:rPr>
        <w: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$cmquery</w:t>
      </w:r>
      <w:r>
        <w:rPr>
          <w:rFonts w:ascii="Consolas" w:hAnsi="Consolas" w:eastAsia="Times New Roman" w:cs="Times New Roman"/>
          <w:color w:val="D4D4D4"/>
          <w:sz w:val="21"/>
          <w:szCs w:val="21"/>
        </w:rPr>
        <w:t xml:space="preserve"> = </w:t>
      </w:r>
      <w:r>
        <w:rPr>
          <w:rFonts w:ascii="Consolas" w:hAnsi="Consolas" w:eastAsia="Times New Roman" w:cs="Times New Roman"/>
          <w:color w:val="9CDCFE"/>
          <w:sz w:val="21"/>
          <w:szCs w:val="21"/>
        </w:rPr>
        <w:t>$conn</w:t>
      </w:r>
      <w:r>
        <w:rPr>
          <w:rFonts w:ascii="Consolas" w:hAnsi="Consolas" w:eastAsia="Times New Roman" w:cs="Times New Roman"/>
          <w:color w:val="D4D4D4"/>
          <w:sz w:val="21"/>
          <w:szCs w:val="21"/>
        </w:rPr>
        <w:t>-&gt;</w:t>
      </w:r>
      <w:r>
        <w:rPr>
          <w:rFonts w:ascii="Consolas" w:hAnsi="Consolas" w:eastAsia="Times New Roman" w:cs="Times New Roman"/>
          <w:color w:val="DCDCAA"/>
          <w:sz w:val="21"/>
          <w:szCs w:val="21"/>
        </w:rPr>
        <w:t>query</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$sql</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$cmrow</w:t>
      </w:r>
      <w:r>
        <w:rPr>
          <w:rFonts w:ascii="Consolas" w:hAnsi="Consolas" w:eastAsia="Times New Roman" w:cs="Times New Roman"/>
          <w:color w:val="D4D4D4"/>
          <w:sz w:val="21"/>
          <w:szCs w:val="21"/>
        </w:rPr>
        <w:t xml:space="preserve"> = </w:t>
      </w:r>
      <w:r>
        <w:rPr>
          <w:rFonts w:ascii="Consolas" w:hAnsi="Consolas" w:eastAsia="Times New Roman" w:cs="Times New Roman"/>
          <w:color w:val="9CDCFE"/>
          <w:sz w:val="21"/>
          <w:szCs w:val="21"/>
        </w:rPr>
        <w:t>$cmquery</w:t>
      </w:r>
      <w:r>
        <w:rPr>
          <w:rFonts w:ascii="Consolas" w:hAnsi="Consolas" w:eastAsia="Times New Roman" w:cs="Times New Roman"/>
          <w:color w:val="D4D4D4"/>
          <w:sz w:val="21"/>
          <w:szCs w:val="21"/>
        </w:rPr>
        <w:t>-&gt;</w:t>
      </w:r>
      <w:r>
        <w:rPr>
          <w:rFonts w:ascii="Consolas" w:hAnsi="Consolas" w:eastAsia="Times New Roman" w:cs="Times New Roman"/>
          <w:color w:val="DCDCAA"/>
          <w:sz w:val="21"/>
          <w:szCs w:val="21"/>
        </w:rPr>
        <w:t>fetch_assoc</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$output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'list'</w:t>
      </w:r>
      <w:r>
        <w:rPr>
          <w:rFonts w:ascii="Consolas" w:hAnsi="Consolas" w:eastAsia="Times New Roman" w:cs="Times New Roman"/>
          <w:color w:val="D4D4D4"/>
          <w:sz w:val="21"/>
          <w:szCs w:val="21"/>
        </w:rPr>
        <w:t xml:space="preserve">] .= </w:t>
      </w:r>
      <w:r>
        <w:rPr>
          <w:rFonts w:ascii="Consolas" w:hAnsi="Consolas" w:eastAsia="Times New Roman" w:cs="Times New Roman"/>
          <w:color w:val="CE9178"/>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&lt;div class='row votelist'&gt;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&lt;span class='col-sm-4'&gt;&lt;span class='pull-right'&gt;&lt;b&gt;"</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$row</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'description'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 xml:space="preserve">" :&lt;/b&gt;&lt;/span&gt;&lt;/span&gt;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&lt;span class='col-sm-8'&gt;"</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$cmrow</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'firstname'</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 "</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$cmrow</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'lastname'</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"&lt;/span&gt;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&lt;/div&gt;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else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$candidate</w:t>
      </w:r>
      <w:r>
        <w:rPr>
          <w:rFonts w:ascii="Consolas" w:hAnsi="Consolas" w:eastAsia="Times New Roman" w:cs="Times New Roman"/>
          <w:color w:val="D4D4D4"/>
          <w:sz w:val="21"/>
          <w:szCs w:val="21"/>
        </w:rPr>
        <w:t xml:space="preserve"> = </w:t>
      </w:r>
      <w:r>
        <w:rPr>
          <w:rFonts w:ascii="Consolas" w:hAnsi="Consolas" w:eastAsia="Times New Roman" w:cs="Times New Roman"/>
          <w:color w:val="9CDCFE"/>
          <w:sz w:val="21"/>
          <w:szCs w:val="21"/>
        </w:rPr>
        <w:t>$_POST</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$position</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$sql</w:t>
      </w:r>
      <w:r>
        <w:rPr>
          <w:rFonts w:ascii="Consolas" w:hAnsi="Consolas" w:eastAsia="Times New Roman" w:cs="Times New Roman"/>
          <w:color w:val="D4D4D4"/>
          <w:sz w:val="21"/>
          <w:szCs w:val="21"/>
        </w:rPr>
        <w:t xml:space="preserve"> = </w:t>
      </w:r>
      <w:r>
        <w:rPr>
          <w:rFonts w:ascii="Consolas" w:hAnsi="Consolas" w:eastAsia="Times New Roman" w:cs="Times New Roman"/>
          <w:color w:val="CE9178"/>
          <w:sz w:val="21"/>
          <w:szCs w:val="21"/>
        </w:rPr>
        <w:t>"</w:t>
      </w:r>
      <w:r>
        <w:rPr>
          <w:rFonts w:ascii="Consolas" w:hAnsi="Consolas" w:eastAsia="Times New Roman" w:cs="Times New Roman"/>
          <w:color w:val="569CD6"/>
          <w:sz w:val="21"/>
          <w:szCs w:val="21"/>
        </w:rPr>
        <w:t>SELECT</w:t>
      </w:r>
      <w:r>
        <w:rPr>
          <w:rFonts w:ascii="Consolas" w:hAnsi="Consolas" w:eastAsia="Times New Roman" w:cs="Times New Roman"/>
          <w:color w:val="CE9178"/>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 xml:space="preserve"> </w:t>
      </w:r>
      <w:r>
        <w:rPr>
          <w:rFonts w:ascii="Consolas" w:hAnsi="Consolas" w:eastAsia="Times New Roman" w:cs="Times New Roman"/>
          <w:color w:val="569CD6"/>
          <w:sz w:val="21"/>
          <w:szCs w:val="21"/>
        </w:rPr>
        <w:t>FROM</w:t>
      </w:r>
      <w:r>
        <w:rPr>
          <w:rFonts w:ascii="Consolas" w:hAnsi="Consolas" w:eastAsia="Times New Roman" w:cs="Times New Roman"/>
          <w:color w:val="CE9178"/>
          <w:sz w:val="21"/>
          <w:szCs w:val="21"/>
        </w:rPr>
        <w:t xml:space="preserve"> candidates </w:t>
      </w:r>
      <w:r>
        <w:rPr>
          <w:rFonts w:ascii="Consolas" w:hAnsi="Consolas" w:eastAsia="Times New Roman" w:cs="Times New Roman"/>
          <w:color w:val="569CD6"/>
          <w:sz w:val="21"/>
          <w:szCs w:val="21"/>
        </w:rPr>
        <w:t>WHERE</w:t>
      </w:r>
      <w:r>
        <w:rPr>
          <w:rFonts w:ascii="Consolas" w:hAnsi="Consolas" w:eastAsia="Times New Roman" w:cs="Times New Roman"/>
          <w:color w:val="CE9178"/>
          <w:sz w:val="21"/>
          <w:szCs w:val="21"/>
        </w:rPr>
        <w:t xml:space="preserve"> id </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 xml:space="preserve"> '</w:t>
      </w:r>
      <w:r>
        <w:rPr>
          <w:rFonts w:ascii="Consolas" w:hAnsi="Consolas" w:eastAsia="Times New Roman" w:cs="Times New Roman"/>
          <w:color w:val="9CDCFE"/>
          <w:sz w:val="21"/>
          <w:szCs w:val="21"/>
        </w:rPr>
        <w:t>$candidate</w:t>
      </w:r>
      <w:r>
        <w:rPr>
          <w:rFonts w:ascii="Consolas" w:hAnsi="Consolas" w:eastAsia="Times New Roman" w:cs="Times New Roman"/>
          <w:color w:val="CE9178"/>
          <w:sz w:val="21"/>
          <w:szCs w:val="21"/>
        </w:rPr>
        <w: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$csquery</w:t>
      </w:r>
      <w:r>
        <w:rPr>
          <w:rFonts w:ascii="Consolas" w:hAnsi="Consolas" w:eastAsia="Times New Roman" w:cs="Times New Roman"/>
          <w:color w:val="D4D4D4"/>
          <w:sz w:val="21"/>
          <w:szCs w:val="21"/>
        </w:rPr>
        <w:t xml:space="preserve"> = </w:t>
      </w:r>
      <w:r>
        <w:rPr>
          <w:rFonts w:ascii="Consolas" w:hAnsi="Consolas" w:eastAsia="Times New Roman" w:cs="Times New Roman"/>
          <w:color w:val="9CDCFE"/>
          <w:sz w:val="21"/>
          <w:szCs w:val="21"/>
        </w:rPr>
        <w:t>$conn</w:t>
      </w:r>
      <w:r>
        <w:rPr>
          <w:rFonts w:ascii="Consolas" w:hAnsi="Consolas" w:eastAsia="Times New Roman" w:cs="Times New Roman"/>
          <w:color w:val="D4D4D4"/>
          <w:sz w:val="21"/>
          <w:szCs w:val="21"/>
        </w:rPr>
        <w:t>-&gt;</w:t>
      </w:r>
      <w:r>
        <w:rPr>
          <w:rFonts w:ascii="Consolas" w:hAnsi="Consolas" w:eastAsia="Times New Roman" w:cs="Times New Roman"/>
          <w:color w:val="DCDCAA"/>
          <w:sz w:val="21"/>
          <w:szCs w:val="21"/>
        </w:rPr>
        <w:t>query</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$sql</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$csrow</w:t>
      </w:r>
      <w:r>
        <w:rPr>
          <w:rFonts w:ascii="Consolas" w:hAnsi="Consolas" w:eastAsia="Times New Roman" w:cs="Times New Roman"/>
          <w:color w:val="D4D4D4"/>
          <w:sz w:val="21"/>
          <w:szCs w:val="21"/>
        </w:rPr>
        <w:t xml:space="preserve"> = </w:t>
      </w:r>
      <w:r>
        <w:rPr>
          <w:rFonts w:ascii="Consolas" w:hAnsi="Consolas" w:eastAsia="Times New Roman" w:cs="Times New Roman"/>
          <w:color w:val="9CDCFE"/>
          <w:sz w:val="21"/>
          <w:szCs w:val="21"/>
        </w:rPr>
        <w:t>$csquery</w:t>
      </w:r>
      <w:r>
        <w:rPr>
          <w:rFonts w:ascii="Consolas" w:hAnsi="Consolas" w:eastAsia="Times New Roman" w:cs="Times New Roman"/>
          <w:color w:val="D4D4D4"/>
          <w:sz w:val="21"/>
          <w:szCs w:val="21"/>
        </w:rPr>
        <w:t>-&gt;</w:t>
      </w:r>
      <w:r>
        <w:rPr>
          <w:rFonts w:ascii="Consolas" w:hAnsi="Consolas" w:eastAsia="Times New Roman" w:cs="Times New Roman"/>
          <w:color w:val="DCDCAA"/>
          <w:sz w:val="21"/>
          <w:szCs w:val="21"/>
        </w:rPr>
        <w:t>fetch_assoc</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$output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'list'</w:t>
      </w:r>
      <w:r>
        <w:rPr>
          <w:rFonts w:ascii="Consolas" w:hAnsi="Consolas" w:eastAsia="Times New Roman" w:cs="Times New Roman"/>
          <w:color w:val="D4D4D4"/>
          <w:sz w:val="21"/>
          <w:szCs w:val="21"/>
        </w:rPr>
        <w:t xml:space="preserve">] .= </w:t>
      </w:r>
      <w:r>
        <w:rPr>
          <w:rFonts w:ascii="Consolas" w:hAnsi="Consolas" w:eastAsia="Times New Roman" w:cs="Times New Roman"/>
          <w:color w:val="CE9178"/>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&lt;div class='row votelist'&gt;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&lt;span class='col-sm-4'&gt;&lt;span class='pull-right'&gt;&lt;b&gt;"</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$row</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'description'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 xml:space="preserve">" :&lt;/b&gt;&lt;/span&gt;&lt;/span&gt;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&lt;span class='col-sm-8'&gt;"</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$csrow</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'firstname'</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 "</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$csrow</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'lastname'</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"&lt;/span&gt;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&lt;/div&gt;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echo</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json_encode</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$output</w:t>
      </w:r>
      <w:r>
        <w:rPr>
          <w:rFonts w:ascii="Consolas" w:hAnsi="Consolas" w:eastAsia="Times New Roman" w:cs="Times New Roman"/>
          <w:color w:val="D4D4D4"/>
          <w:sz w:val="21"/>
          <w:szCs w:val="21"/>
        </w:rPr>
        <w:t>);</w:t>
      </w:r>
    </w:p>
    <w:p>
      <w:pPr>
        <w:shd w:val="clear" w:color="auto" w:fill="1E1E1E"/>
        <w:spacing w:after="240"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569CD6"/>
          <w:sz w:val="21"/>
          <w:szCs w:val="21"/>
        </w:rPr>
        <w:t>?&gt;</w:t>
      </w:r>
    </w:p>
    <w:p>
      <w:pPr>
        <w:rPr>
          <w:rFonts w:ascii="Bookman Old Style" w:hAnsi="Bookman Old Style" w:eastAsia="Bookman Old Style" w:cs="Bookman Old Style"/>
          <w:sz w:val="24"/>
          <w:szCs w:val="24"/>
        </w:rPr>
      </w:pPr>
    </w:p>
    <w:p>
      <w:pPr>
        <w:rPr>
          <w:rFonts w:ascii="Bahnschrift SemiBold" w:hAnsi="Bahnschrift SemiBold" w:eastAsia="Bookman Old Style" w:cs="Bookman Old Style"/>
          <w:sz w:val="26"/>
          <w:szCs w:val="26"/>
        </w:rPr>
      </w:pPr>
      <w:r>
        <w:rPr>
          <w:rFonts w:ascii="Bahnschrift SemiBold" w:hAnsi="Bahnschrift SemiBold" w:eastAsia="Bookman Old Style" w:cs="Bookman Old Style"/>
          <w:sz w:val="26"/>
          <w:szCs w:val="26"/>
        </w:rPr>
        <w:t>Submit_ballot.php</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569CD6"/>
          <w:sz w:val="21"/>
          <w:szCs w:val="21"/>
        </w:rPr>
        <w:t>&lt;?php</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include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'includes/session.php'</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include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'includes/slugify.php'</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isset</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$_POST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'vote'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count</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$_POST</w:t>
      </w:r>
      <w:r>
        <w:rPr>
          <w:rFonts w:ascii="Consolas" w:hAnsi="Consolas" w:eastAsia="Times New Roman" w:cs="Times New Roman"/>
          <w:color w:val="D4D4D4"/>
          <w:sz w:val="21"/>
          <w:szCs w:val="21"/>
        </w:rPr>
        <w:t xml:space="preserve">) == </w:t>
      </w:r>
      <w:r>
        <w:rPr>
          <w:rFonts w:ascii="Consolas" w:hAnsi="Consolas" w:eastAsia="Times New Roman" w:cs="Times New Roman"/>
          <w:color w:val="B5CEA8"/>
          <w:sz w:val="21"/>
          <w:szCs w:val="21"/>
        </w:rPr>
        <w:t>1</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$_SESSION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'error'</w:t>
      </w:r>
      <w:r>
        <w:rPr>
          <w:rFonts w:ascii="Consolas" w:hAnsi="Consolas" w:eastAsia="Times New Roman" w:cs="Times New Roman"/>
          <w:color w:val="D4D4D4"/>
          <w:sz w:val="21"/>
          <w:szCs w:val="21"/>
        </w:rPr>
        <w:t xml:space="preserve">][] = </w:t>
      </w:r>
      <w:r>
        <w:rPr>
          <w:rFonts w:ascii="Consolas" w:hAnsi="Consolas" w:eastAsia="Times New Roman" w:cs="Times New Roman"/>
          <w:color w:val="CE9178"/>
          <w:sz w:val="21"/>
          <w:szCs w:val="21"/>
        </w:rPr>
        <w:t>'Please vote atleast one candidate'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else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$_SESSION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'post'</w:t>
      </w:r>
      <w:r>
        <w:rPr>
          <w:rFonts w:ascii="Consolas" w:hAnsi="Consolas" w:eastAsia="Times New Roman" w:cs="Times New Roman"/>
          <w:color w:val="D4D4D4"/>
          <w:sz w:val="21"/>
          <w:szCs w:val="21"/>
        </w:rPr>
        <w:t xml:space="preserve">] = </w:t>
      </w:r>
      <w:r>
        <w:rPr>
          <w:rFonts w:ascii="Consolas" w:hAnsi="Consolas" w:eastAsia="Times New Roman" w:cs="Times New Roman"/>
          <w:color w:val="9CDCFE"/>
          <w:sz w:val="21"/>
          <w:szCs w:val="21"/>
        </w:rPr>
        <w:t>$_POST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$sql</w:t>
      </w:r>
      <w:r>
        <w:rPr>
          <w:rFonts w:ascii="Consolas" w:hAnsi="Consolas" w:eastAsia="Times New Roman" w:cs="Times New Roman"/>
          <w:color w:val="D4D4D4"/>
          <w:sz w:val="21"/>
          <w:szCs w:val="21"/>
        </w:rPr>
        <w:t xml:space="preserve"> = </w:t>
      </w:r>
      <w:r>
        <w:rPr>
          <w:rFonts w:ascii="Consolas" w:hAnsi="Consolas" w:eastAsia="Times New Roman" w:cs="Times New Roman"/>
          <w:color w:val="CE9178"/>
          <w:sz w:val="21"/>
          <w:szCs w:val="21"/>
        </w:rPr>
        <w:t>"</w:t>
      </w:r>
      <w:r>
        <w:rPr>
          <w:rFonts w:ascii="Consolas" w:hAnsi="Consolas" w:eastAsia="Times New Roman" w:cs="Times New Roman"/>
          <w:color w:val="569CD6"/>
          <w:sz w:val="21"/>
          <w:szCs w:val="21"/>
        </w:rPr>
        <w:t>SELECT</w:t>
      </w:r>
      <w:r>
        <w:rPr>
          <w:rFonts w:ascii="Consolas" w:hAnsi="Consolas" w:eastAsia="Times New Roman" w:cs="Times New Roman"/>
          <w:color w:val="CE9178"/>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 xml:space="preserve"> </w:t>
      </w:r>
      <w:r>
        <w:rPr>
          <w:rFonts w:ascii="Consolas" w:hAnsi="Consolas" w:eastAsia="Times New Roman" w:cs="Times New Roman"/>
          <w:color w:val="569CD6"/>
          <w:sz w:val="21"/>
          <w:szCs w:val="21"/>
        </w:rPr>
        <w:t>FROM</w:t>
      </w:r>
      <w:r>
        <w:rPr>
          <w:rFonts w:ascii="Consolas" w:hAnsi="Consolas" w:eastAsia="Times New Roman" w:cs="Times New Roman"/>
          <w:color w:val="CE9178"/>
          <w:sz w:val="21"/>
          <w:szCs w:val="21"/>
        </w:rPr>
        <w:t xml:space="preserve"> positions"</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$query</w:t>
      </w:r>
      <w:r>
        <w:rPr>
          <w:rFonts w:ascii="Consolas" w:hAnsi="Consolas" w:eastAsia="Times New Roman" w:cs="Times New Roman"/>
          <w:color w:val="D4D4D4"/>
          <w:sz w:val="21"/>
          <w:szCs w:val="21"/>
        </w:rPr>
        <w:t xml:space="preserve"> = </w:t>
      </w:r>
      <w:r>
        <w:rPr>
          <w:rFonts w:ascii="Consolas" w:hAnsi="Consolas" w:eastAsia="Times New Roman" w:cs="Times New Roman"/>
          <w:color w:val="9CDCFE"/>
          <w:sz w:val="21"/>
          <w:szCs w:val="21"/>
        </w:rPr>
        <w:t>$conn</w:t>
      </w:r>
      <w:r>
        <w:rPr>
          <w:rFonts w:ascii="Consolas" w:hAnsi="Consolas" w:eastAsia="Times New Roman" w:cs="Times New Roman"/>
          <w:color w:val="D4D4D4"/>
          <w:sz w:val="21"/>
          <w:szCs w:val="21"/>
        </w:rPr>
        <w:t>-&gt;</w:t>
      </w:r>
      <w:r>
        <w:rPr>
          <w:rFonts w:ascii="Consolas" w:hAnsi="Consolas" w:eastAsia="Times New Roman" w:cs="Times New Roman"/>
          <w:color w:val="DCDCAA"/>
          <w:sz w:val="21"/>
          <w:szCs w:val="21"/>
        </w:rPr>
        <w:t>query</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$sql</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$error</w:t>
      </w:r>
      <w:r>
        <w:rPr>
          <w:rFonts w:ascii="Consolas" w:hAnsi="Consolas" w:eastAsia="Times New Roman" w:cs="Times New Roman"/>
          <w:color w:val="D4D4D4"/>
          <w:sz w:val="21"/>
          <w:szCs w:val="21"/>
        </w:rPr>
        <w:t xml:space="preserve"> = </w:t>
      </w:r>
      <w:r>
        <w:rPr>
          <w:rFonts w:ascii="Consolas" w:hAnsi="Consolas" w:eastAsia="Times New Roman" w:cs="Times New Roman"/>
          <w:color w:val="569CD6"/>
          <w:sz w:val="21"/>
          <w:szCs w:val="21"/>
        </w:rPr>
        <w:t>false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$sql_array</w:t>
      </w:r>
      <w:r>
        <w:rPr>
          <w:rFonts w:ascii="Consolas" w:hAnsi="Consolas" w:eastAsia="Times New Roman" w:cs="Times New Roman"/>
          <w:color w:val="D4D4D4"/>
          <w:sz w:val="21"/>
          <w:szCs w:val="21"/>
        </w:rPr>
        <w:t xml:space="preserve"> = </w:t>
      </w:r>
      <w:r>
        <w:rPr>
          <w:rFonts w:ascii="Consolas" w:hAnsi="Consolas" w:eastAsia="Times New Roman" w:cs="Times New Roman"/>
          <w:color w:val="DCDCAA"/>
          <w:sz w:val="21"/>
          <w:szCs w:val="21"/>
        </w:rPr>
        <w:t>array</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while</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$row</w:t>
      </w:r>
      <w:r>
        <w:rPr>
          <w:rFonts w:ascii="Consolas" w:hAnsi="Consolas" w:eastAsia="Times New Roman" w:cs="Times New Roman"/>
          <w:color w:val="D4D4D4"/>
          <w:sz w:val="21"/>
          <w:szCs w:val="21"/>
        </w:rPr>
        <w:t xml:space="preserve"> = </w:t>
      </w:r>
      <w:r>
        <w:rPr>
          <w:rFonts w:ascii="Consolas" w:hAnsi="Consolas" w:eastAsia="Times New Roman" w:cs="Times New Roman"/>
          <w:color w:val="9CDCFE"/>
          <w:sz w:val="21"/>
          <w:szCs w:val="21"/>
        </w:rPr>
        <w:t>$query</w:t>
      </w:r>
      <w:r>
        <w:rPr>
          <w:rFonts w:ascii="Consolas" w:hAnsi="Consolas" w:eastAsia="Times New Roman" w:cs="Times New Roman"/>
          <w:color w:val="D4D4D4"/>
          <w:sz w:val="21"/>
          <w:szCs w:val="21"/>
        </w:rPr>
        <w:t>-&gt;</w:t>
      </w:r>
      <w:r>
        <w:rPr>
          <w:rFonts w:ascii="Consolas" w:hAnsi="Consolas" w:eastAsia="Times New Roman" w:cs="Times New Roman"/>
          <w:color w:val="DCDCAA"/>
          <w:sz w:val="21"/>
          <w:szCs w:val="21"/>
        </w:rPr>
        <w:t>fetch_assoc</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$position</w:t>
      </w:r>
      <w:r>
        <w:rPr>
          <w:rFonts w:ascii="Consolas" w:hAnsi="Consolas" w:eastAsia="Times New Roman" w:cs="Times New Roman"/>
          <w:color w:val="D4D4D4"/>
          <w:sz w:val="21"/>
          <w:szCs w:val="21"/>
        </w:rPr>
        <w:t xml:space="preserve"> = </w:t>
      </w:r>
      <w:r>
        <w:rPr>
          <w:rFonts w:ascii="Consolas" w:hAnsi="Consolas" w:eastAsia="Times New Roman" w:cs="Times New Roman"/>
          <w:color w:val="DCDCAA"/>
          <w:sz w:val="21"/>
          <w:szCs w:val="21"/>
        </w:rPr>
        <w:t>slugify</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$row</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'description'</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$pos_id</w:t>
      </w:r>
      <w:r>
        <w:rPr>
          <w:rFonts w:ascii="Consolas" w:hAnsi="Consolas" w:eastAsia="Times New Roman" w:cs="Times New Roman"/>
          <w:color w:val="D4D4D4"/>
          <w:sz w:val="21"/>
          <w:szCs w:val="21"/>
        </w:rPr>
        <w:t xml:space="preserve"> = </w:t>
      </w:r>
      <w:r>
        <w:rPr>
          <w:rFonts w:ascii="Consolas" w:hAnsi="Consolas" w:eastAsia="Times New Roman" w:cs="Times New Roman"/>
          <w:color w:val="9CDCFE"/>
          <w:sz w:val="21"/>
          <w:szCs w:val="21"/>
        </w:rPr>
        <w:t>$row</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'id'</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isset</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$_POST</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$position</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$row</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'max_vote'</w:t>
      </w:r>
      <w:r>
        <w:rPr>
          <w:rFonts w:ascii="Consolas" w:hAnsi="Consolas" w:eastAsia="Times New Roman" w:cs="Times New Roman"/>
          <w:color w:val="D4D4D4"/>
          <w:sz w:val="21"/>
          <w:szCs w:val="21"/>
        </w:rPr>
        <w:t xml:space="preserve">] &gt; </w:t>
      </w:r>
      <w:r>
        <w:rPr>
          <w:rFonts w:ascii="Consolas" w:hAnsi="Consolas" w:eastAsia="Times New Roman" w:cs="Times New Roman"/>
          <w:color w:val="B5CEA8"/>
          <w:sz w:val="21"/>
          <w:szCs w:val="21"/>
        </w:rPr>
        <w:t>1</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count</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$_POST</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$position</w:t>
      </w:r>
      <w:r>
        <w:rPr>
          <w:rFonts w:ascii="Consolas" w:hAnsi="Consolas" w:eastAsia="Times New Roman" w:cs="Times New Roman"/>
          <w:color w:val="D4D4D4"/>
          <w:sz w:val="21"/>
          <w:szCs w:val="21"/>
        </w:rPr>
        <w:t xml:space="preserve">]) &gt; </w:t>
      </w:r>
      <w:r>
        <w:rPr>
          <w:rFonts w:ascii="Consolas" w:hAnsi="Consolas" w:eastAsia="Times New Roman" w:cs="Times New Roman"/>
          <w:color w:val="9CDCFE"/>
          <w:sz w:val="21"/>
          <w:szCs w:val="21"/>
        </w:rPr>
        <w:t>$row</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'max_vote'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$error</w:t>
      </w:r>
      <w:r>
        <w:rPr>
          <w:rFonts w:ascii="Consolas" w:hAnsi="Consolas" w:eastAsia="Times New Roman" w:cs="Times New Roman"/>
          <w:color w:val="D4D4D4"/>
          <w:sz w:val="21"/>
          <w:szCs w:val="21"/>
        </w:rPr>
        <w:t xml:space="preserve"> = </w:t>
      </w:r>
      <w:r>
        <w:rPr>
          <w:rFonts w:ascii="Consolas" w:hAnsi="Consolas" w:eastAsia="Times New Roman" w:cs="Times New Roman"/>
          <w:color w:val="569CD6"/>
          <w:sz w:val="21"/>
          <w:szCs w:val="21"/>
        </w:rPr>
        <w:t>true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$_SESSION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'error'</w:t>
      </w:r>
      <w:r>
        <w:rPr>
          <w:rFonts w:ascii="Consolas" w:hAnsi="Consolas" w:eastAsia="Times New Roman" w:cs="Times New Roman"/>
          <w:color w:val="D4D4D4"/>
          <w:sz w:val="21"/>
          <w:szCs w:val="21"/>
        </w:rPr>
        <w:t xml:space="preserve">][] = </w:t>
      </w:r>
      <w:r>
        <w:rPr>
          <w:rFonts w:ascii="Consolas" w:hAnsi="Consolas" w:eastAsia="Times New Roman" w:cs="Times New Roman"/>
          <w:color w:val="CE9178"/>
          <w:sz w:val="21"/>
          <w:szCs w:val="21"/>
        </w:rPr>
        <w:t>'You can only choose '</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$row</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'max_vote'</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 candidates for '</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$row</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'description'</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else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foreach</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$_POST</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$position</w:t>
      </w:r>
      <w:r>
        <w:rPr>
          <w:rFonts w:ascii="Consolas" w:hAnsi="Consolas" w:eastAsia="Times New Roman" w:cs="Times New Roman"/>
          <w:color w:val="D4D4D4"/>
          <w:sz w:val="21"/>
          <w:szCs w:val="21"/>
        </w:rPr>
        <w:t xml:space="preserve">] as </w:t>
      </w:r>
      <w:r>
        <w:rPr>
          <w:rFonts w:ascii="Consolas" w:hAnsi="Consolas" w:eastAsia="Times New Roman" w:cs="Times New Roman"/>
          <w:color w:val="9CDCFE"/>
          <w:sz w:val="21"/>
          <w:szCs w:val="21"/>
        </w:rPr>
        <w:t>$key</w:t>
      </w:r>
      <w:r>
        <w:rPr>
          <w:rFonts w:ascii="Consolas" w:hAnsi="Consolas" w:eastAsia="Times New Roman" w:cs="Times New Roman"/>
          <w:color w:val="D4D4D4"/>
          <w:sz w:val="21"/>
          <w:szCs w:val="21"/>
        </w:rPr>
        <w:t xml:space="preserve"> =&gt; </w:t>
      </w:r>
      <w:r>
        <w:rPr>
          <w:rFonts w:ascii="Consolas" w:hAnsi="Consolas" w:eastAsia="Times New Roman" w:cs="Times New Roman"/>
          <w:color w:val="9CDCFE"/>
          <w:sz w:val="21"/>
          <w:szCs w:val="21"/>
        </w:rPr>
        <w:t>$values</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$sql_array</w:t>
      </w:r>
      <w:r>
        <w:rPr>
          <w:rFonts w:ascii="Consolas" w:hAnsi="Consolas" w:eastAsia="Times New Roman" w:cs="Times New Roman"/>
          <w:color w:val="D4D4D4"/>
          <w:sz w:val="21"/>
          <w:szCs w:val="21"/>
        </w:rPr>
        <w:t xml:space="preserve">[] = </w:t>
      </w:r>
      <w:r>
        <w:rPr>
          <w:rFonts w:ascii="Consolas" w:hAnsi="Consolas" w:eastAsia="Times New Roman" w:cs="Times New Roman"/>
          <w:color w:val="CE9178"/>
          <w:sz w:val="21"/>
          <w:szCs w:val="21"/>
        </w:rPr>
        <w:t>"</w:t>
      </w:r>
      <w:r>
        <w:rPr>
          <w:rFonts w:ascii="Consolas" w:hAnsi="Consolas" w:eastAsia="Times New Roman" w:cs="Times New Roman"/>
          <w:color w:val="569CD6"/>
          <w:sz w:val="21"/>
          <w:szCs w:val="21"/>
        </w:rPr>
        <w:t>INSERT INTO</w:t>
      </w:r>
      <w:r>
        <w:rPr>
          <w:rFonts w:ascii="Consolas" w:hAnsi="Consolas" w:eastAsia="Times New Roman" w:cs="Times New Roman"/>
          <w:color w:val="CE9178"/>
          <w:sz w:val="21"/>
          <w:szCs w:val="21"/>
        </w:rPr>
        <w:t xml:space="preserve"> votes (voters_id, candidate_id, position_id) </w:t>
      </w:r>
      <w:r>
        <w:rPr>
          <w:rFonts w:ascii="Consolas" w:hAnsi="Consolas" w:eastAsia="Times New Roman" w:cs="Times New Roman"/>
          <w:color w:val="569CD6"/>
          <w:sz w:val="21"/>
          <w:szCs w:val="21"/>
        </w:rPr>
        <w:t>VALUES</w:t>
      </w:r>
      <w:r>
        <w:rPr>
          <w:rFonts w:ascii="Consolas" w:hAnsi="Consolas" w:eastAsia="Times New Roman" w:cs="Times New Roman"/>
          <w:color w:val="CE9178"/>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$voter</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'id'</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 '</w:t>
      </w:r>
      <w:r>
        <w:rPr>
          <w:rFonts w:ascii="Consolas" w:hAnsi="Consolas" w:eastAsia="Times New Roman" w:cs="Times New Roman"/>
          <w:color w:val="9CDCFE"/>
          <w:sz w:val="21"/>
          <w:szCs w:val="21"/>
        </w:rPr>
        <w:t>$values</w:t>
      </w:r>
      <w:r>
        <w:rPr>
          <w:rFonts w:ascii="Consolas" w:hAnsi="Consolas" w:eastAsia="Times New Roman" w:cs="Times New Roman"/>
          <w:color w:val="CE9178"/>
          <w:sz w:val="21"/>
          <w:szCs w:val="21"/>
        </w:rPr>
        <w:t>', '</w:t>
      </w:r>
      <w:r>
        <w:rPr>
          <w:rFonts w:ascii="Consolas" w:hAnsi="Consolas" w:eastAsia="Times New Roman" w:cs="Times New Roman"/>
          <w:color w:val="9CDCFE"/>
          <w:sz w:val="21"/>
          <w:szCs w:val="21"/>
        </w:rPr>
        <w:t>$pos_id</w:t>
      </w:r>
      <w:r>
        <w:rPr>
          <w:rFonts w:ascii="Consolas" w:hAnsi="Consolas" w:eastAsia="Times New Roman" w:cs="Times New Roman"/>
          <w:color w:val="CE9178"/>
          <w:sz w:val="21"/>
          <w:szCs w:val="21"/>
        </w:rPr>
        <w: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else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$candidate</w:t>
      </w:r>
      <w:r>
        <w:rPr>
          <w:rFonts w:ascii="Consolas" w:hAnsi="Consolas" w:eastAsia="Times New Roman" w:cs="Times New Roman"/>
          <w:color w:val="D4D4D4"/>
          <w:sz w:val="21"/>
          <w:szCs w:val="21"/>
        </w:rPr>
        <w:t xml:space="preserve"> = </w:t>
      </w:r>
      <w:r>
        <w:rPr>
          <w:rFonts w:ascii="Consolas" w:hAnsi="Consolas" w:eastAsia="Times New Roman" w:cs="Times New Roman"/>
          <w:color w:val="9CDCFE"/>
          <w:sz w:val="21"/>
          <w:szCs w:val="21"/>
        </w:rPr>
        <w:t>$_POST</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$position</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$sql_array</w:t>
      </w:r>
      <w:r>
        <w:rPr>
          <w:rFonts w:ascii="Consolas" w:hAnsi="Consolas" w:eastAsia="Times New Roman" w:cs="Times New Roman"/>
          <w:color w:val="D4D4D4"/>
          <w:sz w:val="21"/>
          <w:szCs w:val="21"/>
        </w:rPr>
        <w:t xml:space="preserve">[] = </w:t>
      </w:r>
      <w:r>
        <w:rPr>
          <w:rFonts w:ascii="Consolas" w:hAnsi="Consolas" w:eastAsia="Times New Roman" w:cs="Times New Roman"/>
          <w:color w:val="CE9178"/>
          <w:sz w:val="21"/>
          <w:szCs w:val="21"/>
        </w:rPr>
        <w:t>"</w:t>
      </w:r>
      <w:r>
        <w:rPr>
          <w:rFonts w:ascii="Consolas" w:hAnsi="Consolas" w:eastAsia="Times New Roman" w:cs="Times New Roman"/>
          <w:color w:val="569CD6"/>
          <w:sz w:val="21"/>
          <w:szCs w:val="21"/>
        </w:rPr>
        <w:t>INSERT INTO</w:t>
      </w:r>
      <w:r>
        <w:rPr>
          <w:rFonts w:ascii="Consolas" w:hAnsi="Consolas" w:eastAsia="Times New Roman" w:cs="Times New Roman"/>
          <w:color w:val="CE9178"/>
          <w:sz w:val="21"/>
          <w:szCs w:val="21"/>
        </w:rPr>
        <w:t xml:space="preserve"> votes (voters_id, candidate_id, position_id) </w:t>
      </w:r>
      <w:r>
        <w:rPr>
          <w:rFonts w:ascii="Consolas" w:hAnsi="Consolas" w:eastAsia="Times New Roman" w:cs="Times New Roman"/>
          <w:color w:val="569CD6"/>
          <w:sz w:val="21"/>
          <w:szCs w:val="21"/>
        </w:rPr>
        <w:t>VALUES</w:t>
      </w:r>
      <w:r>
        <w:rPr>
          <w:rFonts w:ascii="Consolas" w:hAnsi="Consolas" w:eastAsia="Times New Roman" w:cs="Times New Roman"/>
          <w:color w:val="CE9178"/>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$voter</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'id'</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 '</w:t>
      </w:r>
      <w:r>
        <w:rPr>
          <w:rFonts w:ascii="Consolas" w:hAnsi="Consolas" w:eastAsia="Times New Roman" w:cs="Times New Roman"/>
          <w:color w:val="9CDCFE"/>
          <w:sz w:val="21"/>
          <w:szCs w:val="21"/>
        </w:rPr>
        <w:t>$candidate</w:t>
      </w:r>
      <w:r>
        <w:rPr>
          <w:rFonts w:ascii="Consolas" w:hAnsi="Consolas" w:eastAsia="Times New Roman" w:cs="Times New Roman"/>
          <w:color w:val="CE9178"/>
          <w:sz w:val="21"/>
          <w:szCs w:val="21"/>
        </w:rPr>
        <w:t>', '</w:t>
      </w:r>
      <w:r>
        <w:rPr>
          <w:rFonts w:ascii="Consolas" w:hAnsi="Consolas" w:eastAsia="Times New Roman" w:cs="Times New Roman"/>
          <w:color w:val="9CDCFE"/>
          <w:sz w:val="21"/>
          <w:szCs w:val="21"/>
        </w:rPr>
        <w:t>$pos_id</w:t>
      </w:r>
      <w:r>
        <w:rPr>
          <w:rFonts w:ascii="Consolas" w:hAnsi="Consolas" w:eastAsia="Times New Roman" w:cs="Times New Roman"/>
          <w:color w:val="CE9178"/>
          <w:sz w:val="21"/>
          <w:szCs w:val="21"/>
        </w:rPr>
        <w: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$error</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foreach</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$sql_array</w:t>
      </w:r>
      <w:r>
        <w:rPr>
          <w:rFonts w:ascii="Consolas" w:hAnsi="Consolas" w:eastAsia="Times New Roman" w:cs="Times New Roman"/>
          <w:color w:val="D4D4D4"/>
          <w:sz w:val="21"/>
          <w:szCs w:val="21"/>
        </w:rPr>
        <w:t xml:space="preserve"> as </w:t>
      </w:r>
      <w:r>
        <w:rPr>
          <w:rFonts w:ascii="Consolas" w:hAnsi="Consolas" w:eastAsia="Times New Roman" w:cs="Times New Roman"/>
          <w:color w:val="9CDCFE"/>
          <w:sz w:val="21"/>
          <w:szCs w:val="21"/>
        </w:rPr>
        <w:t>$sql_row</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$conn</w:t>
      </w:r>
      <w:r>
        <w:rPr>
          <w:rFonts w:ascii="Consolas" w:hAnsi="Consolas" w:eastAsia="Times New Roman" w:cs="Times New Roman"/>
          <w:color w:val="D4D4D4"/>
          <w:sz w:val="21"/>
          <w:szCs w:val="21"/>
        </w:rPr>
        <w:t>-&gt;</w:t>
      </w:r>
      <w:r>
        <w:rPr>
          <w:rFonts w:ascii="Consolas" w:hAnsi="Consolas" w:eastAsia="Times New Roman" w:cs="Times New Roman"/>
          <w:color w:val="DCDCAA"/>
          <w:sz w:val="21"/>
          <w:szCs w:val="21"/>
        </w:rPr>
        <w:t>query</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$sql_row</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unset</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$_SESSION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'post'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$_SESSION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'success'</w:t>
      </w:r>
      <w:r>
        <w:rPr>
          <w:rFonts w:ascii="Consolas" w:hAnsi="Consolas" w:eastAsia="Times New Roman" w:cs="Times New Roman"/>
          <w:color w:val="D4D4D4"/>
          <w:sz w:val="21"/>
          <w:szCs w:val="21"/>
        </w:rPr>
        <w:t xml:space="preserve">] = </w:t>
      </w:r>
      <w:r>
        <w:rPr>
          <w:rFonts w:ascii="Consolas" w:hAnsi="Consolas" w:eastAsia="Times New Roman" w:cs="Times New Roman"/>
          <w:color w:val="CE9178"/>
          <w:sz w:val="21"/>
          <w:szCs w:val="21"/>
        </w:rPr>
        <w:t>'Ballot Submitted'</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else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$_SESSION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'error'</w:t>
      </w:r>
      <w:r>
        <w:rPr>
          <w:rFonts w:ascii="Consolas" w:hAnsi="Consolas" w:eastAsia="Times New Roman" w:cs="Times New Roman"/>
          <w:color w:val="D4D4D4"/>
          <w:sz w:val="21"/>
          <w:szCs w:val="21"/>
        </w:rPr>
        <w:t xml:space="preserve">][] = </w:t>
      </w:r>
      <w:r>
        <w:rPr>
          <w:rFonts w:ascii="Consolas" w:hAnsi="Consolas" w:eastAsia="Times New Roman" w:cs="Times New Roman"/>
          <w:color w:val="CE9178"/>
          <w:sz w:val="21"/>
          <w:szCs w:val="21"/>
        </w:rPr>
        <w:t>'Select candidates to vote first'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header</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'location: home.php'</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569CD6"/>
          <w:sz w:val="21"/>
          <w:szCs w:val="21"/>
        </w:rPr>
        <w:t>?&gt;</w:t>
      </w:r>
    </w:p>
    <w:p>
      <w:pPr>
        <w:rPr>
          <w:rFonts w:ascii="Bookman Old Style" w:hAnsi="Bookman Old Style" w:eastAsia="Bookman Old Style" w:cs="Bookman Old Style"/>
          <w:sz w:val="24"/>
          <w:szCs w:val="24"/>
        </w:rPr>
      </w:pPr>
    </w:p>
    <w:p>
      <w:pPr>
        <w:rPr>
          <w:rFonts w:ascii="Bookman Old Style" w:hAnsi="Bookman Old Style" w:eastAsia="Bookman Old Style" w:cs="Bookman Old Style"/>
          <w:sz w:val="24"/>
          <w:szCs w:val="24"/>
        </w:rPr>
      </w:pPr>
    </w:p>
    <w:p>
      <w:pPr>
        <w:rPr>
          <w:rFonts w:ascii="Bookman Old Style" w:hAnsi="Bookman Old Style" w:eastAsia="Bookman Old Style" w:cs="Bookman Old Style"/>
          <w:sz w:val="24"/>
          <w:szCs w:val="24"/>
        </w:rPr>
      </w:pPr>
    </w:p>
    <w:p>
      <w:pPr>
        <w:rPr>
          <w:rFonts w:ascii="Bookman Old Style" w:hAnsi="Bookman Old Style" w:eastAsia="Bookman Old Style" w:cs="Bookman Old Style"/>
          <w:sz w:val="24"/>
          <w:szCs w:val="24"/>
        </w:rPr>
      </w:pPr>
    </w:p>
    <w:p>
      <w:pPr>
        <w:rPr>
          <w:rFonts w:ascii="Bahnschrift SemiBold" w:hAnsi="Bahnschrift SemiBold" w:eastAsia="Bookman Old Style" w:cs="Bookman Old Style"/>
          <w:sz w:val="26"/>
          <w:szCs w:val="26"/>
        </w:rPr>
      </w:pPr>
      <w:r>
        <w:rPr>
          <w:rFonts w:ascii="Bahnschrift SemiBold" w:hAnsi="Bahnschrift SemiBold" w:eastAsia="Bookman Old Style" w:cs="Bookman Old Style"/>
          <w:sz w:val="26"/>
          <w:szCs w:val="26"/>
        </w:rPr>
        <w:t>Candidates_add.php</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569CD6"/>
          <w:sz w:val="21"/>
          <w:szCs w:val="21"/>
        </w:rPr>
        <w:t>&lt;?php</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include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'includes/session.php'</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isset</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$_POST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'add'</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$firstname</w:t>
      </w:r>
      <w:r>
        <w:rPr>
          <w:rFonts w:ascii="Consolas" w:hAnsi="Consolas" w:eastAsia="Times New Roman" w:cs="Times New Roman"/>
          <w:color w:val="D4D4D4"/>
          <w:sz w:val="21"/>
          <w:szCs w:val="21"/>
        </w:rPr>
        <w:t xml:space="preserve"> = </w:t>
      </w:r>
      <w:r>
        <w:rPr>
          <w:rFonts w:ascii="Consolas" w:hAnsi="Consolas" w:eastAsia="Times New Roman" w:cs="Times New Roman"/>
          <w:color w:val="9CDCFE"/>
          <w:sz w:val="21"/>
          <w:szCs w:val="21"/>
        </w:rPr>
        <w:t>$_POST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'firstname'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$lastname</w:t>
      </w:r>
      <w:r>
        <w:rPr>
          <w:rFonts w:ascii="Consolas" w:hAnsi="Consolas" w:eastAsia="Times New Roman" w:cs="Times New Roman"/>
          <w:color w:val="D4D4D4"/>
          <w:sz w:val="21"/>
          <w:szCs w:val="21"/>
        </w:rPr>
        <w:t xml:space="preserve"> = </w:t>
      </w:r>
      <w:r>
        <w:rPr>
          <w:rFonts w:ascii="Consolas" w:hAnsi="Consolas" w:eastAsia="Times New Roman" w:cs="Times New Roman"/>
          <w:color w:val="9CDCFE"/>
          <w:sz w:val="21"/>
          <w:szCs w:val="21"/>
        </w:rPr>
        <w:t>$_POST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'lastname'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$position</w:t>
      </w:r>
      <w:r>
        <w:rPr>
          <w:rFonts w:ascii="Consolas" w:hAnsi="Consolas" w:eastAsia="Times New Roman" w:cs="Times New Roman"/>
          <w:color w:val="D4D4D4"/>
          <w:sz w:val="21"/>
          <w:szCs w:val="21"/>
        </w:rPr>
        <w:t xml:space="preserve"> = </w:t>
      </w:r>
      <w:r>
        <w:rPr>
          <w:rFonts w:ascii="Consolas" w:hAnsi="Consolas" w:eastAsia="Times New Roman" w:cs="Times New Roman"/>
          <w:color w:val="9CDCFE"/>
          <w:sz w:val="21"/>
          <w:szCs w:val="21"/>
        </w:rPr>
        <w:t>$_POST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'position'</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$platform</w:t>
      </w:r>
      <w:r>
        <w:rPr>
          <w:rFonts w:ascii="Consolas" w:hAnsi="Consolas" w:eastAsia="Times New Roman" w:cs="Times New Roman"/>
          <w:color w:val="D4D4D4"/>
          <w:sz w:val="21"/>
          <w:szCs w:val="21"/>
        </w:rPr>
        <w:t xml:space="preserve"> = </w:t>
      </w:r>
      <w:r>
        <w:rPr>
          <w:rFonts w:ascii="Consolas" w:hAnsi="Consolas" w:eastAsia="Times New Roman" w:cs="Times New Roman"/>
          <w:color w:val="9CDCFE"/>
          <w:sz w:val="21"/>
          <w:szCs w:val="21"/>
        </w:rPr>
        <w:t>$_POST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'platform'</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$filename</w:t>
      </w:r>
      <w:r>
        <w:rPr>
          <w:rFonts w:ascii="Consolas" w:hAnsi="Consolas" w:eastAsia="Times New Roman" w:cs="Times New Roman"/>
          <w:color w:val="D4D4D4"/>
          <w:sz w:val="21"/>
          <w:szCs w:val="21"/>
        </w:rPr>
        <w:t xml:space="preserve"> = </w:t>
      </w:r>
      <w:r>
        <w:rPr>
          <w:rFonts w:ascii="Consolas" w:hAnsi="Consolas" w:eastAsia="Times New Roman" w:cs="Times New Roman"/>
          <w:color w:val="9CDCFE"/>
          <w:sz w:val="21"/>
          <w:szCs w:val="21"/>
        </w:rPr>
        <w:t>$_FILES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'photo'</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'name'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empty</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$filename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move_uploaded_file</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$_FILES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'photo'</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'tmp_name'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'../images/'</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$filename</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$sql</w:t>
      </w:r>
      <w:r>
        <w:rPr>
          <w:rFonts w:ascii="Consolas" w:hAnsi="Consolas" w:eastAsia="Times New Roman" w:cs="Times New Roman"/>
          <w:color w:val="D4D4D4"/>
          <w:sz w:val="21"/>
          <w:szCs w:val="21"/>
        </w:rPr>
        <w:t xml:space="preserve"> = </w:t>
      </w:r>
      <w:r>
        <w:rPr>
          <w:rFonts w:ascii="Consolas" w:hAnsi="Consolas" w:eastAsia="Times New Roman" w:cs="Times New Roman"/>
          <w:color w:val="CE9178"/>
          <w:sz w:val="21"/>
          <w:szCs w:val="21"/>
        </w:rPr>
        <w:t>"</w:t>
      </w:r>
      <w:r>
        <w:rPr>
          <w:rFonts w:ascii="Consolas" w:hAnsi="Consolas" w:eastAsia="Times New Roman" w:cs="Times New Roman"/>
          <w:color w:val="569CD6"/>
          <w:sz w:val="21"/>
          <w:szCs w:val="21"/>
        </w:rPr>
        <w:t>INSERT INTO</w:t>
      </w:r>
      <w:r>
        <w:rPr>
          <w:rFonts w:ascii="Consolas" w:hAnsi="Consolas" w:eastAsia="Times New Roman" w:cs="Times New Roman"/>
          <w:color w:val="CE9178"/>
          <w:sz w:val="21"/>
          <w:szCs w:val="21"/>
        </w:rPr>
        <w:t xml:space="preserve"> candidates (position_id, firstname, lastname, photo, platform) </w:t>
      </w:r>
      <w:r>
        <w:rPr>
          <w:rFonts w:ascii="Consolas" w:hAnsi="Consolas" w:eastAsia="Times New Roman" w:cs="Times New Roman"/>
          <w:color w:val="569CD6"/>
          <w:sz w:val="21"/>
          <w:szCs w:val="21"/>
        </w:rPr>
        <w:t>VALUES</w:t>
      </w:r>
      <w:r>
        <w:rPr>
          <w:rFonts w:ascii="Consolas" w:hAnsi="Consolas" w:eastAsia="Times New Roman" w:cs="Times New Roman"/>
          <w:color w:val="CE9178"/>
          <w:sz w:val="21"/>
          <w:szCs w:val="21"/>
        </w:rPr>
        <w:t xml:space="preserve"> ('</w:t>
      </w:r>
      <w:r>
        <w:rPr>
          <w:rFonts w:ascii="Consolas" w:hAnsi="Consolas" w:eastAsia="Times New Roman" w:cs="Times New Roman"/>
          <w:color w:val="9CDCFE"/>
          <w:sz w:val="21"/>
          <w:szCs w:val="21"/>
        </w:rPr>
        <w:t>$position</w:t>
      </w:r>
      <w:r>
        <w:rPr>
          <w:rFonts w:ascii="Consolas" w:hAnsi="Consolas" w:eastAsia="Times New Roman" w:cs="Times New Roman"/>
          <w:color w:val="CE9178"/>
          <w:sz w:val="21"/>
          <w:szCs w:val="21"/>
        </w:rPr>
        <w:t>', '</w:t>
      </w:r>
      <w:r>
        <w:rPr>
          <w:rFonts w:ascii="Consolas" w:hAnsi="Consolas" w:eastAsia="Times New Roman" w:cs="Times New Roman"/>
          <w:color w:val="9CDCFE"/>
          <w:sz w:val="21"/>
          <w:szCs w:val="21"/>
        </w:rPr>
        <w:t>$firstname</w:t>
      </w:r>
      <w:r>
        <w:rPr>
          <w:rFonts w:ascii="Consolas" w:hAnsi="Consolas" w:eastAsia="Times New Roman" w:cs="Times New Roman"/>
          <w:color w:val="CE9178"/>
          <w:sz w:val="21"/>
          <w:szCs w:val="21"/>
        </w:rPr>
        <w:t>', '</w:t>
      </w:r>
      <w:r>
        <w:rPr>
          <w:rFonts w:ascii="Consolas" w:hAnsi="Consolas" w:eastAsia="Times New Roman" w:cs="Times New Roman"/>
          <w:color w:val="9CDCFE"/>
          <w:sz w:val="21"/>
          <w:szCs w:val="21"/>
        </w:rPr>
        <w:t>$lastname</w:t>
      </w:r>
      <w:r>
        <w:rPr>
          <w:rFonts w:ascii="Consolas" w:hAnsi="Consolas" w:eastAsia="Times New Roman" w:cs="Times New Roman"/>
          <w:color w:val="CE9178"/>
          <w:sz w:val="21"/>
          <w:szCs w:val="21"/>
        </w:rPr>
        <w:t>', '</w:t>
      </w:r>
      <w:r>
        <w:rPr>
          <w:rFonts w:ascii="Consolas" w:hAnsi="Consolas" w:eastAsia="Times New Roman" w:cs="Times New Roman"/>
          <w:color w:val="9CDCFE"/>
          <w:sz w:val="21"/>
          <w:szCs w:val="21"/>
        </w:rPr>
        <w:t>$filename</w:t>
      </w:r>
      <w:r>
        <w:rPr>
          <w:rFonts w:ascii="Consolas" w:hAnsi="Consolas" w:eastAsia="Times New Roman" w:cs="Times New Roman"/>
          <w:color w:val="CE9178"/>
          <w:sz w:val="21"/>
          <w:szCs w:val="21"/>
        </w:rPr>
        <w:t>', '</w:t>
      </w:r>
      <w:r>
        <w:rPr>
          <w:rFonts w:ascii="Consolas" w:hAnsi="Consolas" w:eastAsia="Times New Roman" w:cs="Times New Roman"/>
          <w:color w:val="9CDCFE"/>
          <w:sz w:val="21"/>
          <w:szCs w:val="21"/>
        </w:rPr>
        <w:t>$platform</w:t>
      </w:r>
      <w:r>
        <w:rPr>
          <w:rFonts w:ascii="Consolas" w:hAnsi="Consolas" w:eastAsia="Times New Roman" w:cs="Times New Roman"/>
          <w:color w:val="CE9178"/>
          <w:sz w:val="21"/>
          <w:szCs w:val="21"/>
        </w:rPr>
        <w: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$conn</w:t>
      </w:r>
      <w:r>
        <w:rPr>
          <w:rFonts w:ascii="Consolas" w:hAnsi="Consolas" w:eastAsia="Times New Roman" w:cs="Times New Roman"/>
          <w:color w:val="D4D4D4"/>
          <w:sz w:val="21"/>
          <w:szCs w:val="21"/>
        </w:rPr>
        <w:t>-&gt;</w:t>
      </w:r>
      <w:r>
        <w:rPr>
          <w:rFonts w:ascii="Consolas" w:hAnsi="Consolas" w:eastAsia="Times New Roman" w:cs="Times New Roman"/>
          <w:color w:val="DCDCAA"/>
          <w:sz w:val="21"/>
          <w:szCs w:val="21"/>
        </w:rPr>
        <w:t>query</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$sql</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$_SESSION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'success'</w:t>
      </w:r>
      <w:r>
        <w:rPr>
          <w:rFonts w:ascii="Consolas" w:hAnsi="Consolas" w:eastAsia="Times New Roman" w:cs="Times New Roman"/>
          <w:color w:val="D4D4D4"/>
          <w:sz w:val="21"/>
          <w:szCs w:val="21"/>
        </w:rPr>
        <w:t xml:space="preserve">] = </w:t>
      </w:r>
      <w:r>
        <w:rPr>
          <w:rFonts w:ascii="Consolas" w:hAnsi="Consolas" w:eastAsia="Times New Roman" w:cs="Times New Roman"/>
          <w:color w:val="CE9178"/>
          <w:sz w:val="21"/>
          <w:szCs w:val="21"/>
        </w:rPr>
        <w:t>'Candidate added successfully'</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else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$_SESSION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'error'</w:t>
      </w:r>
      <w:r>
        <w:rPr>
          <w:rFonts w:ascii="Consolas" w:hAnsi="Consolas" w:eastAsia="Times New Roman" w:cs="Times New Roman"/>
          <w:color w:val="D4D4D4"/>
          <w:sz w:val="21"/>
          <w:szCs w:val="21"/>
        </w:rPr>
        <w:t xml:space="preserve">] = </w:t>
      </w:r>
      <w:r>
        <w:rPr>
          <w:rFonts w:ascii="Consolas" w:hAnsi="Consolas" w:eastAsia="Times New Roman" w:cs="Times New Roman"/>
          <w:color w:val="9CDCFE"/>
          <w:sz w:val="21"/>
          <w:szCs w:val="21"/>
        </w:rPr>
        <w:t>$conn</w:t>
      </w:r>
      <w:r>
        <w:rPr>
          <w:rFonts w:ascii="Consolas" w:hAnsi="Consolas" w:eastAsia="Times New Roman" w:cs="Times New Roman"/>
          <w:color w:val="D4D4D4"/>
          <w:sz w:val="21"/>
          <w:szCs w:val="21"/>
        </w:rPr>
        <w:t>-&gt;</w:t>
      </w:r>
      <w:r>
        <w:rPr>
          <w:rFonts w:ascii="Consolas" w:hAnsi="Consolas" w:eastAsia="Times New Roman" w:cs="Times New Roman"/>
          <w:color w:val="9CDCFE"/>
          <w:sz w:val="21"/>
          <w:szCs w:val="21"/>
        </w:rPr>
        <w:t>error</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else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$_SESSION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'error'</w:t>
      </w:r>
      <w:r>
        <w:rPr>
          <w:rFonts w:ascii="Consolas" w:hAnsi="Consolas" w:eastAsia="Times New Roman" w:cs="Times New Roman"/>
          <w:color w:val="D4D4D4"/>
          <w:sz w:val="21"/>
          <w:szCs w:val="21"/>
        </w:rPr>
        <w:t xml:space="preserve">] = </w:t>
      </w:r>
      <w:r>
        <w:rPr>
          <w:rFonts w:ascii="Consolas" w:hAnsi="Consolas" w:eastAsia="Times New Roman" w:cs="Times New Roman"/>
          <w:color w:val="CE9178"/>
          <w:sz w:val="21"/>
          <w:szCs w:val="21"/>
        </w:rPr>
        <w:t>'Fill up add form first'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header</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'location: candidates.php'</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569CD6"/>
          <w:sz w:val="21"/>
          <w:szCs w:val="21"/>
        </w:rPr>
        <w:t>?&gt;</w:t>
      </w:r>
    </w:p>
    <w:p>
      <w:pPr>
        <w:rPr>
          <w:rFonts w:ascii="Bookman Old Style" w:hAnsi="Bookman Old Style" w:eastAsia="Bookman Old Style" w:cs="Bookman Old Style"/>
          <w:sz w:val="24"/>
          <w:szCs w:val="24"/>
        </w:rPr>
      </w:pPr>
    </w:p>
    <w:p>
      <w:pPr>
        <w:rPr>
          <w:rFonts w:ascii="Bahnschrift SemiBold" w:hAnsi="Bahnschrift SemiBold" w:eastAsia="Bookman Old Style" w:cs="Bookman Old Style"/>
          <w:sz w:val="26"/>
          <w:szCs w:val="26"/>
        </w:rPr>
      </w:pPr>
      <w:r>
        <w:rPr>
          <w:rFonts w:ascii="Bahnschrift SemiBold" w:hAnsi="Bahnschrift SemiBold" w:eastAsia="Bookman Old Style" w:cs="Bookman Old Style"/>
          <w:sz w:val="26"/>
          <w:szCs w:val="26"/>
        </w:rPr>
        <w:t>Candidates.delete.php</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569CD6"/>
          <w:sz w:val="21"/>
          <w:szCs w:val="21"/>
        </w:rPr>
        <w:t>&lt;?php</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include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'includes/session.php'</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isset</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$_POST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'delete'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$id</w:t>
      </w:r>
      <w:r>
        <w:rPr>
          <w:rFonts w:ascii="Consolas" w:hAnsi="Consolas" w:eastAsia="Times New Roman" w:cs="Times New Roman"/>
          <w:color w:val="D4D4D4"/>
          <w:sz w:val="21"/>
          <w:szCs w:val="21"/>
        </w:rPr>
        <w:t xml:space="preserve"> = </w:t>
      </w:r>
      <w:r>
        <w:rPr>
          <w:rFonts w:ascii="Consolas" w:hAnsi="Consolas" w:eastAsia="Times New Roman" w:cs="Times New Roman"/>
          <w:color w:val="9CDCFE"/>
          <w:sz w:val="21"/>
          <w:szCs w:val="21"/>
        </w:rPr>
        <w:t>$_POST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'id'</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$sql</w:t>
      </w:r>
      <w:r>
        <w:rPr>
          <w:rFonts w:ascii="Consolas" w:hAnsi="Consolas" w:eastAsia="Times New Roman" w:cs="Times New Roman"/>
          <w:color w:val="D4D4D4"/>
          <w:sz w:val="21"/>
          <w:szCs w:val="21"/>
        </w:rPr>
        <w:t xml:space="preserve"> = </w:t>
      </w:r>
      <w:r>
        <w:rPr>
          <w:rFonts w:ascii="Consolas" w:hAnsi="Consolas" w:eastAsia="Times New Roman" w:cs="Times New Roman"/>
          <w:color w:val="CE9178"/>
          <w:sz w:val="21"/>
          <w:szCs w:val="21"/>
        </w:rPr>
        <w:t>"</w:t>
      </w:r>
      <w:r>
        <w:rPr>
          <w:rFonts w:ascii="Consolas" w:hAnsi="Consolas" w:eastAsia="Times New Roman" w:cs="Times New Roman"/>
          <w:color w:val="569CD6"/>
          <w:sz w:val="21"/>
          <w:szCs w:val="21"/>
        </w:rPr>
        <w:t>DELETE</w:t>
      </w:r>
      <w:r>
        <w:rPr>
          <w:rFonts w:ascii="Consolas" w:hAnsi="Consolas" w:eastAsia="Times New Roman" w:cs="Times New Roman"/>
          <w:color w:val="CE9178"/>
          <w:sz w:val="21"/>
          <w:szCs w:val="21"/>
        </w:rPr>
        <w:t xml:space="preserve"> </w:t>
      </w:r>
      <w:r>
        <w:rPr>
          <w:rFonts w:ascii="Consolas" w:hAnsi="Consolas" w:eastAsia="Times New Roman" w:cs="Times New Roman"/>
          <w:color w:val="569CD6"/>
          <w:sz w:val="21"/>
          <w:szCs w:val="21"/>
        </w:rPr>
        <w:t>FROM</w:t>
      </w:r>
      <w:r>
        <w:rPr>
          <w:rFonts w:ascii="Consolas" w:hAnsi="Consolas" w:eastAsia="Times New Roman" w:cs="Times New Roman"/>
          <w:color w:val="CE9178"/>
          <w:sz w:val="21"/>
          <w:szCs w:val="21"/>
        </w:rPr>
        <w:t xml:space="preserve"> candidates </w:t>
      </w:r>
      <w:r>
        <w:rPr>
          <w:rFonts w:ascii="Consolas" w:hAnsi="Consolas" w:eastAsia="Times New Roman" w:cs="Times New Roman"/>
          <w:color w:val="569CD6"/>
          <w:sz w:val="21"/>
          <w:szCs w:val="21"/>
        </w:rPr>
        <w:t>WHERE</w:t>
      </w:r>
      <w:r>
        <w:rPr>
          <w:rFonts w:ascii="Consolas" w:hAnsi="Consolas" w:eastAsia="Times New Roman" w:cs="Times New Roman"/>
          <w:color w:val="CE9178"/>
          <w:sz w:val="21"/>
          <w:szCs w:val="21"/>
        </w:rPr>
        <w:t xml:space="preserve"> id </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 xml:space="preserve"> '</w:t>
      </w:r>
      <w:r>
        <w:rPr>
          <w:rFonts w:ascii="Consolas" w:hAnsi="Consolas" w:eastAsia="Times New Roman" w:cs="Times New Roman"/>
          <w:color w:val="9CDCFE"/>
          <w:sz w:val="21"/>
          <w:szCs w:val="21"/>
        </w:rPr>
        <w:t>$id</w:t>
      </w:r>
      <w:r>
        <w:rPr>
          <w:rFonts w:ascii="Consolas" w:hAnsi="Consolas" w:eastAsia="Times New Roman" w:cs="Times New Roman"/>
          <w:color w:val="CE9178"/>
          <w:sz w:val="21"/>
          <w:szCs w:val="21"/>
        </w:rPr>
        <w: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$conn</w:t>
      </w:r>
      <w:r>
        <w:rPr>
          <w:rFonts w:ascii="Consolas" w:hAnsi="Consolas" w:eastAsia="Times New Roman" w:cs="Times New Roman"/>
          <w:color w:val="D4D4D4"/>
          <w:sz w:val="21"/>
          <w:szCs w:val="21"/>
        </w:rPr>
        <w:t>-&gt;</w:t>
      </w:r>
      <w:r>
        <w:rPr>
          <w:rFonts w:ascii="Consolas" w:hAnsi="Consolas" w:eastAsia="Times New Roman" w:cs="Times New Roman"/>
          <w:color w:val="DCDCAA"/>
          <w:sz w:val="21"/>
          <w:szCs w:val="21"/>
        </w:rPr>
        <w:t>query</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$sql</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$_SESSION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'success'</w:t>
      </w:r>
      <w:r>
        <w:rPr>
          <w:rFonts w:ascii="Consolas" w:hAnsi="Consolas" w:eastAsia="Times New Roman" w:cs="Times New Roman"/>
          <w:color w:val="D4D4D4"/>
          <w:sz w:val="21"/>
          <w:szCs w:val="21"/>
        </w:rPr>
        <w:t xml:space="preserve">] = </w:t>
      </w:r>
      <w:r>
        <w:rPr>
          <w:rFonts w:ascii="Consolas" w:hAnsi="Consolas" w:eastAsia="Times New Roman" w:cs="Times New Roman"/>
          <w:color w:val="CE9178"/>
          <w:sz w:val="21"/>
          <w:szCs w:val="21"/>
        </w:rPr>
        <w:t>'Candidate deleted successfully'</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else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$_SESSION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'error'</w:t>
      </w:r>
      <w:r>
        <w:rPr>
          <w:rFonts w:ascii="Consolas" w:hAnsi="Consolas" w:eastAsia="Times New Roman" w:cs="Times New Roman"/>
          <w:color w:val="D4D4D4"/>
          <w:sz w:val="21"/>
          <w:szCs w:val="21"/>
        </w:rPr>
        <w:t xml:space="preserve">] = </w:t>
      </w:r>
      <w:r>
        <w:rPr>
          <w:rFonts w:ascii="Consolas" w:hAnsi="Consolas" w:eastAsia="Times New Roman" w:cs="Times New Roman"/>
          <w:color w:val="9CDCFE"/>
          <w:sz w:val="21"/>
          <w:szCs w:val="21"/>
        </w:rPr>
        <w:t>$conn</w:t>
      </w:r>
      <w:r>
        <w:rPr>
          <w:rFonts w:ascii="Consolas" w:hAnsi="Consolas" w:eastAsia="Times New Roman" w:cs="Times New Roman"/>
          <w:color w:val="D4D4D4"/>
          <w:sz w:val="21"/>
          <w:szCs w:val="21"/>
        </w:rPr>
        <w:t>-&gt;</w:t>
      </w:r>
      <w:r>
        <w:rPr>
          <w:rFonts w:ascii="Consolas" w:hAnsi="Consolas" w:eastAsia="Times New Roman" w:cs="Times New Roman"/>
          <w:color w:val="9CDCFE"/>
          <w:sz w:val="21"/>
          <w:szCs w:val="21"/>
        </w:rPr>
        <w:t>error</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else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$_SESSION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'error'</w:t>
      </w:r>
      <w:r>
        <w:rPr>
          <w:rFonts w:ascii="Consolas" w:hAnsi="Consolas" w:eastAsia="Times New Roman" w:cs="Times New Roman"/>
          <w:color w:val="D4D4D4"/>
          <w:sz w:val="21"/>
          <w:szCs w:val="21"/>
        </w:rPr>
        <w:t xml:space="preserve">] = </w:t>
      </w:r>
      <w:r>
        <w:rPr>
          <w:rFonts w:ascii="Consolas" w:hAnsi="Consolas" w:eastAsia="Times New Roman" w:cs="Times New Roman"/>
          <w:color w:val="CE9178"/>
          <w:sz w:val="21"/>
          <w:szCs w:val="21"/>
        </w:rPr>
        <w:t>'Select item to delete first'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header</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'location: candidates.php'</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569CD6"/>
          <w:sz w:val="21"/>
          <w:szCs w:val="21"/>
        </w:rPr>
        <w:t>?&gt;</w:t>
      </w:r>
    </w:p>
    <w:p>
      <w:pPr>
        <w:rPr>
          <w:rFonts w:ascii="Bookman Old Style" w:hAnsi="Bookman Old Style" w:eastAsia="Bookman Old Style" w:cs="Bookman Old Style"/>
          <w:sz w:val="24"/>
          <w:szCs w:val="24"/>
        </w:rPr>
      </w:pPr>
    </w:p>
    <w:p>
      <w:pPr>
        <w:rPr>
          <w:rFonts w:ascii="Bahnschrift SemiBold" w:hAnsi="Bahnschrift SemiBold" w:eastAsia="Bookman Old Style" w:cs="Bookman Old Style"/>
          <w:sz w:val="26"/>
          <w:szCs w:val="26"/>
        </w:rPr>
      </w:pPr>
      <w:r>
        <w:rPr>
          <w:rFonts w:ascii="Bahnschrift SemiBold" w:hAnsi="Bahnschrift SemiBold" w:eastAsia="Bookman Old Style" w:cs="Bookman Old Style"/>
          <w:sz w:val="26"/>
          <w:szCs w:val="26"/>
        </w:rPr>
        <w:t>Candidate_edit.php</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569CD6"/>
          <w:sz w:val="21"/>
          <w:szCs w:val="21"/>
        </w:rPr>
        <w:t>&lt;?php</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include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'includes/session.php'</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isset</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$_POST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'edit'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$id</w:t>
      </w:r>
      <w:r>
        <w:rPr>
          <w:rFonts w:ascii="Consolas" w:hAnsi="Consolas" w:eastAsia="Times New Roman" w:cs="Times New Roman"/>
          <w:color w:val="D4D4D4"/>
          <w:sz w:val="21"/>
          <w:szCs w:val="21"/>
        </w:rPr>
        <w:t xml:space="preserve"> = </w:t>
      </w:r>
      <w:r>
        <w:rPr>
          <w:rFonts w:ascii="Consolas" w:hAnsi="Consolas" w:eastAsia="Times New Roman" w:cs="Times New Roman"/>
          <w:color w:val="9CDCFE"/>
          <w:sz w:val="21"/>
          <w:szCs w:val="21"/>
        </w:rPr>
        <w:t>$_POST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'id'</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$firstname</w:t>
      </w:r>
      <w:r>
        <w:rPr>
          <w:rFonts w:ascii="Consolas" w:hAnsi="Consolas" w:eastAsia="Times New Roman" w:cs="Times New Roman"/>
          <w:color w:val="D4D4D4"/>
          <w:sz w:val="21"/>
          <w:szCs w:val="21"/>
        </w:rPr>
        <w:t xml:space="preserve"> = </w:t>
      </w:r>
      <w:r>
        <w:rPr>
          <w:rFonts w:ascii="Consolas" w:hAnsi="Consolas" w:eastAsia="Times New Roman" w:cs="Times New Roman"/>
          <w:color w:val="9CDCFE"/>
          <w:sz w:val="21"/>
          <w:szCs w:val="21"/>
        </w:rPr>
        <w:t>$_POST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'firstname'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$lastname</w:t>
      </w:r>
      <w:r>
        <w:rPr>
          <w:rFonts w:ascii="Consolas" w:hAnsi="Consolas" w:eastAsia="Times New Roman" w:cs="Times New Roman"/>
          <w:color w:val="D4D4D4"/>
          <w:sz w:val="21"/>
          <w:szCs w:val="21"/>
        </w:rPr>
        <w:t xml:space="preserve"> = </w:t>
      </w:r>
      <w:r>
        <w:rPr>
          <w:rFonts w:ascii="Consolas" w:hAnsi="Consolas" w:eastAsia="Times New Roman" w:cs="Times New Roman"/>
          <w:color w:val="9CDCFE"/>
          <w:sz w:val="21"/>
          <w:szCs w:val="21"/>
        </w:rPr>
        <w:t>$_POST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'lastname'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$position</w:t>
      </w:r>
      <w:r>
        <w:rPr>
          <w:rFonts w:ascii="Consolas" w:hAnsi="Consolas" w:eastAsia="Times New Roman" w:cs="Times New Roman"/>
          <w:color w:val="D4D4D4"/>
          <w:sz w:val="21"/>
          <w:szCs w:val="21"/>
        </w:rPr>
        <w:t xml:space="preserve"> = </w:t>
      </w:r>
      <w:r>
        <w:rPr>
          <w:rFonts w:ascii="Consolas" w:hAnsi="Consolas" w:eastAsia="Times New Roman" w:cs="Times New Roman"/>
          <w:color w:val="9CDCFE"/>
          <w:sz w:val="21"/>
          <w:szCs w:val="21"/>
        </w:rPr>
        <w:t>$_POST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'position'</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$platform</w:t>
      </w:r>
      <w:r>
        <w:rPr>
          <w:rFonts w:ascii="Consolas" w:hAnsi="Consolas" w:eastAsia="Times New Roman" w:cs="Times New Roman"/>
          <w:color w:val="D4D4D4"/>
          <w:sz w:val="21"/>
          <w:szCs w:val="21"/>
        </w:rPr>
        <w:t xml:space="preserve"> = </w:t>
      </w:r>
      <w:r>
        <w:rPr>
          <w:rFonts w:ascii="Consolas" w:hAnsi="Consolas" w:eastAsia="Times New Roman" w:cs="Times New Roman"/>
          <w:color w:val="9CDCFE"/>
          <w:sz w:val="21"/>
          <w:szCs w:val="21"/>
        </w:rPr>
        <w:t>$_POST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'platform'</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$sql</w:t>
      </w:r>
      <w:r>
        <w:rPr>
          <w:rFonts w:ascii="Consolas" w:hAnsi="Consolas" w:eastAsia="Times New Roman" w:cs="Times New Roman"/>
          <w:color w:val="D4D4D4"/>
          <w:sz w:val="21"/>
          <w:szCs w:val="21"/>
        </w:rPr>
        <w:t xml:space="preserve"> = </w:t>
      </w:r>
      <w:r>
        <w:rPr>
          <w:rFonts w:ascii="Consolas" w:hAnsi="Consolas" w:eastAsia="Times New Roman" w:cs="Times New Roman"/>
          <w:color w:val="CE9178"/>
          <w:sz w:val="21"/>
          <w:szCs w:val="21"/>
        </w:rPr>
        <w:t>"</w:t>
      </w:r>
      <w:r>
        <w:rPr>
          <w:rFonts w:ascii="Consolas" w:hAnsi="Consolas" w:eastAsia="Times New Roman" w:cs="Times New Roman"/>
          <w:color w:val="569CD6"/>
          <w:sz w:val="21"/>
          <w:szCs w:val="21"/>
        </w:rPr>
        <w:t>UPDATE</w:t>
      </w:r>
      <w:r>
        <w:rPr>
          <w:rFonts w:ascii="Consolas" w:hAnsi="Consolas" w:eastAsia="Times New Roman" w:cs="Times New Roman"/>
          <w:color w:val="CE9178"/>
          <w:sz w:val="21"/>
          <w:szCs w:val="21"/>
        </w:rPr>
        <w:t xml:space="preserve"> candidates </w:t>
      </w:r>
      <w:r>
        <w:rPr>
          <w:rFonts w:ascii="Consolas" w:hAnsi="Consolas" w:eastAsia="Times New Roman" w:cs="Times New Roman"/>
          <w:color w:val="569CD6"/>
          <w:sz w:val="21"/>
          <w:szCs w:val="21"/>
        </w:rPr>
        <w:t>SET</w:t>
      </w:r>
      <w:r>
        <w:rPr>
          <w:rFonts w:ascii="Consolas" w:hAnsi="Consolas" w:eastAsia="Times New Roman" w:cs="Times New Roman"/>
          <w:color w:val="CE9178"/>
          <w:sz w:val="21"/>
          <w:szCs w:val="21"/>
        </w:rPr>
        <w:t xml:space="preserve"> firstname </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 xml:space="preserve"> '</w:t>
      </w:r>
      <w:r>
        <w:rPr>
          <w:rFonts w:ascii="Consolas" w:hAnsi="Consolas" w:eastAsia="Times New Roman" w:cs="Times New Roman"/>
          <w:color w:val="9CDCFE"/>
          <w:sz w:val="21"/>
          <w:szCs w:val="21"/>
        </w:rPr>
        <w:t>$firstname</w:t>
      </w:r>
      <w:r>
        <w:rPr>
          <w:rFonts w:ascii="Consolas" w:hAnsi="Consolas" w:eastAsia="Times New Roman" w:cs="Times New Roman"/>
          <w:color w:val="CE9178"/>
          <w:sz w:val="21"/>
          <w:szCs w:val="21"/>
        </w:rPr>
        <w:t xml:space="preserve">', lastname </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 xml:space="preserve"> '</w:t>
      </w:r>
      <w:r>
        <w:rPr>
          <w:rFonts w:ascii="Consolas" w:hAnsi="Consolas" w:eastAsia="Times New Roman" w:cs="Times New Roman"/>
          <w:color w:val="9CDCFE"/>
          <w:sz w:val="21"/>
          <w:szCs w:val="21"/>
        </w:rPr>
        <w:t>$lastname</w:t>
      </w:r>
      <w:r>
        <w:rPr>
          <w:rFonts w:ascii="Consolas" w:hAnsi="Consolas" w:eastAsia="Times New Roman" w:cs="Times New Roman"/>
          <w:color w:val="CE9178"/>
          <w:sz w:val="21"/>
          <w:szCs w:val="21"/>
        </w:rPr>
        <w:t xml:space="preserve">', position_id </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 xml:space="preserve"> '</w:t>
      </w:r>
      <w:r>
        <w:rPr>
          <w:rFonts w:ascii="Consolas" w:hAnsi="Consolas" w:eastAsia="Times New Roman" w:cs="Times New Roman"/>
          <w:color w:val="9CDCFE"/>
          <w:sz w:val="21"/>
          <w:szCs w:val="21"/>
        </w:rPr>
        <w:t>$position</w:t>
      </w:r>
      <w:r>
        <w:rPr>
          <w:rFonts w:ascii="Consolas" w:hAnsi="Consolas" w:eastAsia="Times New Roman" w:cs="Times New Roman"/>
          <w:color w:val="CE9178"/>
          <w:sz w:val="21"/>
          <w:szCs w:val="21"/>
        </w:rPr>
        <w:t xml:space="preserve">', platform </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 xml:space="preserve"> '</w:t>
      </w:r>
      <w:r>
        <w:rPr>
          <w:rFonts w:ascii="Consolas" w:hAnsi="Consolas" w:eastAsia="Times New Roman" w:cs="Times New Roman"/>
          <w:color w:val="9CDCFE"/>
          <w:sz w:val="21"/>
          <w:szCs w:val="21"/>
        </w:rPr>
        <w:t>$platform</w:t>
      </w:r>
      <w:r>
        <w:rPr>
          <w:rFonts w:ascii="Consolas" w:hAnsi="Consolas" w:eastAsia="Times New Roman" w:cs="Times New Roman"/>
          <w:color w:val="CE9178"/>
          <w:sz w:val="21"/>
          <w:szCs w:val="21"/>
        </w:rPr>
        <w:t xml:space="preserve">' </w:t>
      </w:r>
      <w:r>
        <w:rPr>
          <w:rFonts w:ascii="Consolas" w:hAnsi="Consolas" w:eastAsia="Times New Roman" w:cs="Times New Roman"/>
          <w:color w:val="569CD6"/>
          <w:sz w:val="21"/>
          <w:szCs w:val="21"/>
        </w:rPr>
        <w:t>WHERE</w:t>
      </w:r>
      <w:r>
        <w:rPr>
          <w:rFonts w:ascii="Consolas" w:hAnsi="Consolas" w:eastAsia="Times New Roman" w:cs="Times New Roman"/>
          <w:color w:val="CE9178"/>
          <w:sz w:val="21"/>
          <w:szCs w:val="21"/>
        </w:rPr>
        <w:t xml:space="preserve"> id </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 xml:space="preserve"> '</w:t>
      </w:r>
      <w:r>
        <w:rPr>
          <w:rFonts w:ascii="Consolas" w:hAnsi="Consolas" w:eastAsia="Times New Roman" w:cs="Times New Roman"/>
          <w:color w:val="9CDCFE"/>
          <w:sz w:val="21"/>
          <w:szCs w:val="21"/>
        </w:rPr>
        <w:t>$id</w:t>
      </w:r>
      <w:r>
        <w:rPr>
          <w:rFonts w:ascii="Consolas" w:hAnsi="Consolas" w:eastAsia="Times New Roman" w:cs="Times New Roman"/>
          <w:color w:val="CE9178"/>
          <w:sz w:val="21"/>
          <w:szCs w:val="21"/>
        </w:rPr>
        <w: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$conn</w:t>
      </w:r>
      <w:r>
        <w:rPr>
          <w:rFonts w:ascii="Consolas" w:hAnsi="Consolas" w:eastAsia="Times New Roman" w:cs="Times New Roman"/>
          <w:color w:val="D4D4D4"/>
          <w:sz w:val="21"/>
          <w:szCs w:val="21"/>
        </w:rPr>
        <w:t>-&gt;</w:t>
      </w:r>
      <w:r>
        <w:rPr>
          <w:rFonts w:ascii="Consolas" w:hAnsi="Consolas" w:eastAsia="Times New Roman" w:cs="Times New Roman"/>
          <w:color w:val="DCDCAA"/>
          <w:sz w:val="21"/>
          <w:szCs w:val="21"/>
        </w:rPr>
        <w:t>query</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$sql</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$_SESSION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'success'</w:t>
      </w:r>
      <w:r>
        <w:rPr>
          <w:rFonts w:ascii="Consolas" w:hAnsi="Consolas" w:eastAsia="Times New Roman" w:cs="Times New Roman"/>
          <w:color w:val="D4D4D4"/>
          <w:sz w:val="21"/>
          <w:szCs w:val="21"/>
        </w:rPr>
        <w:t xml:space="preserve">] = </w:t>
      </w:r>
      <w:r>
        <w:rPr>
          <w:rFonts w:ascii="Consolas" w:hAnsi="Consolas" w:eastAsia="Times New Roman" w:cs="Times New Roman"/>
          <w:color w:val="CE9178"/>
          <w:sz w:val="21"/>
          <w:szCs w:val="21"/>
        </w:rPr>
        <w:t>'Candidate updated successfully'</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else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$_SESSION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'error'</w:t>
      </w:r>
      <w:r>
        <w:rPr>
          <w:rFonts w:ascii="Consolas" w:hAnsi="Consolas" w:eastAsia="Times New Roman" w:cs="Times New Roman"/>
          <w:color w:val="D4D4D4"/>
          <w:sz w:val="21"/>
          <w:szCs w:val="21"/>
        </w:rPr>
        <w:t xml:space="preserve">] = </w:t>
      </w:r>
      <w:r>
        <w:rPr>
          <w:rFonts w:ascii="Consolas" w:hAnsi="Consolas" w:eastAsia="Times New Roman" w:cs="Times New Roman"/>
          <w:color w:val="9CDCFE"/>
          <w:sz w:val="21"/>
          <w:szCs w:val="21"/>
        </w:rPr>
        <w:t>$conn</w:t>
      </w:r>
      <w:r>
        <w:rPr>
          <w:rFonts w:ascii="Consolas" w:hAnsi="Consolas" w:eastAsia="Times New Roman" w:cs="Times New Roman"/>
          <w:color w:val="D4D4D4"/>
          <w:sz w:val="21"/>
          <w:szCs w:val="21"/>
        </w:rPr>
        <w:t>-&gt;</w:t>
      </w:r>
      <w:r>
        <w:rPr>
          <w:rFonts w:ascii="Consolas" w:hAnsi="Consolas" w:eastAsia="Times New Roman" w:cs="Times New Roman"/>
          <w:color w:val="9CDCFE"/>
          <w:sz w:val="21"/>
          <w:szCs w:val="21"/>
        </w:rPr>
        <w:t>error</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else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$_SESSION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'error'</w:t>
      </w:r>
      <w:r>
        <w:rPr>
          <w:rFonts w:ascii="Consolas" w:hAnsi="Consolas" w:eastAsia="Times New Roman" w:cs="Times New Roman"/>
          <w:color w:val="D4D4D4"/>
          <w:sz w:val="21"/>
          <w:szCs w:val="21"/>
        </w:rPr>
        <w:t xml:space="preserve">] = </w:t>
      </w:r>
      <w:r>
        <w:rPr>
          <w:rFonts w:ascii="Consolas" w:hAnsi="Consolas" w:eastAsia="Times New Roman" w:cs="Times New Roman"/>
          <w:color w:val="CE9178"/>
          <w:sz w:val="21"/>
          <w:szCs w:val="21"/>
        </w:rPr>
        <w:t>'Fill up edit form first'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header</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'location: candidates.php'</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569CD6"/>
          <w:sz w:val="21"/>
          <w:szCs w:val="21"/>
        </w:rPr>
        <w:t>?&gt;</w:t>
      </w:r>
    </w:p>
    <w:p>
      <w:pPr>
        <w:rPr>
          <w:rFonts w:ascii="Bahnschrift SemiBold" w:hAnsi="Bahnschrift SemiBold" w:eastAsia="Bookman Old Style" w:cs="Bookman Old Style"/>
          <w:sz w:val="26"/>
          <w:szCs w:val="26"/>
        </w:rPr>
      </w:pPr>
    </w:p>
    <w:p>
      <w:pPr>
        <w:rPr>
          <w:rFonts w:ascii="Bahnschrift SemiBold" w:hAnsi="Bahnschrift SemiBold" w:eastAsia="Bookman Old Style" w:cs="Bookman Old Style"/>
          <w:sz w:val="26"/>
          <w:szCs w:val="26"/>
        </w:rPr>
      </w:pPr>
      <w:r>
        <w:rPr>
          <w:rFonts w:ascii="Bahnschrift SemiBold" w:hAnsi="Bahnschrift SemiBold" w:eastAsia="Bookman Old Style" w:cs="Bookman Old Style"/>
          <w:sz w:val="26"/>
          <w:szCs w:val="26"/>
        </w:rPr>
        <w:t>Candidate_photo.php</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569CD6"/>
          <w:sz w:val="21"/>
          <w:szCs w:val="21"/>
        </w:rPr>
        <w:t>&lt;?php</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include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'includes/session.php'</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isset</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$_POST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'upload'</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$id</w:t>
      </w:r>
      <w:r>
        <w:rPr>
          <w:rFonts w:ascii="Consolas" w:hAnsi="Consolas" w:eastAsia="Times New Roman" w:cs="Times New Roman"/>
          <w:color w:val="D4D4D4"/>
          <w:sz w:val="21"/>
          <w:szCs w:val="21"/>
        </w:rPr>
        <w:t xml:space="preserve"> = </w:t>
      </w:r>
      <w:r>
        <w:rPr>
          <w:rFonts w:ascii="Consolas" w:hAnsi="Consolas" w:eastAsia="Times New Roman" w:cs="Times New Roman"/>
          <w:color w:val="9CDCFE"/>
          <w:sz w:val="21"/>
          <w:szCs w:val="21"/>
        </w:rPr>
        <w:t>$_POST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'id'</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$filename</w:t>
      </w:r>
      <w:r>
        <w:rPr>
          <w:rFonts w:ascii="Consolas" w:hAnsi="Consolas" w:eastAsia="Times New Roman" w:cs="Times New Roman"/>
          <w:color w:val="D4D4D4"/>
          <w:sz w:val="21"/>
          <w:szCs w:val="21"/>
        </w:rPr>
        <w:t xml:space="preserve"> = </w:t>
      </w:r>
      <w:r>
        <w:rPr>
          <w:rFonts w:ascii="Consolas" w:hAnsi="Consolas" w:eastAsia="Times New Roman" w:cs="Times New Roman"/>
          <w:color w:val="9CDCFE"/>
          <w:sz w:val="21"/>
          <w:szCs w:val="21"/>
        </w:rPr>
        <w:t>$_FILES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'photo'</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'name'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empty</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$filename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move_uploaded_file</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$_FILES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'photo'</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'tmp_name'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'../images/'</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$filename</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$sql</w:t>
      </w:r>
      <w:r>
        <w:rPr>
          <w:rFonts w:ascii="Consolas" w:hAnsi="Consolas" w:eastAsia="Times New Roman" w:cs="Times New Roman"/>
          <w:color w:val="D4D4D4"/>
          <w:sz w:val="21"/>
          <w:szCs w:val="21"/>
        </w:rPr>
        <w:t xml:space="preserve"> = </w:t>
      </w:r>
      <w:r>
        <w:rPr>
          <w:rFonts w:ascii="Consolas" w:hAnsi="Consolas" w:eastAsia="Times New Roman" w:cs="Times New Roman"/>
          <w:color w:val="CE9178"/>
          <w:sz w:val="21"/>
          <w:szCs w:val="21"/>
        </w:rPr>
        <w:t>"</w:t>
      </w:r>
      <w:r>
        <w:rPr>
          <w:rFonts w:ascii="Consolas" w:hAnsi="Consolas" w:eastAsia="Times New Roman" w:cs="Times New Roman"/>
          <w:color w:val="569CD6"/>
          <w:sz w:val="21"/>
          <w:szCs w:val="21"/>
        </w:rPr>
        <w:t>UPDATE</w:t>
      </w:r>
      <w:r>
        <w:rPr>
          <w:rFonts w:ascii="Consolas" w:hAnsi="Consolas" w:eastAsia="Times New Roman" w:cs="Times New Roman"/>
          <w:color w:val="CE9178"/>
          <w:sz w:val="21"/>
          <w:szCs w:val="21"/>
        </w:rPr>
        <w:t xml:space="preserve"> candidates </w:t>
      </w:r>
      <w:r>
        <w:rPr>
          <w:rFonts w:ascii="Consolas" w:hAnsi="Consolas" w:eastAsia="Times New Roman" w:cs="Times New Roman"/>
          <w:color w:val="569CD6"/>
          <w:sz w:val="21"/>
          <w:szCs w:val="21"/>
        </w:rPr>
        <w:t>SET</w:t>
      </w:r>
      <w:r>
        <w:rPr>
          <w:rFonts w:ascii="Consolas" w:hAnsi="Consolas" w:eastAsia="Times New Roman" w:cs="Times New Roman"/>
          <w:color w:val="CE9178"/>
          <w:sz w:val="21"/>
          <w:szCs w:val="21"/>
        </w:rPr>
        <w:t xml:space="preserve"> photo </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 xml:space="preserve"> '</w:t>
      </w:r>
      <w:r>
        <w:rPr>
          <w:rFonts w:ascii="Consolas" w:hAnsi="Consolas" w:eastAsia="Times New Roman" w:cs="Times New Roman"/>
          <w:color w:val="9CDCFE"/>
          <w:sz w:val="21"/>
          <w:szCs w:val="21"/>
        </w:rPr>
        <w:t>$filename</w:t>
      </w:r>
      <w:r>
        <w:rPr>
          <w:rFonts w:ascii="Consolas" w:hAnsi="Consolas" w:eastAsia="Times New Roman" w:cs="Times New Roman"/>
          <w:color w:val="CE9178"/>
          <w:sz w:val="21"/>
          <w:szCs w:val="21"/>
        </w:rPr>
        <w:t xml:space="preserve">' </w:t>
      </w:r>
      <w:r>
        <w:rPr>
          <w:rFonts w:ascii="Consolas" w:hAnsi="Consolas" w:eastAsia="Times New Roman" w:cs="Times New Roman"/>
          <w:color w:val="569CD6"/>
          <w:sz w:val="21"/>
          <w:szCs w:val="21"/>
        </w:rPr>
        <w:t>WHERE</w:t>
      </w:r>
      <w:r>
        <w:rPr>
          <w:rFonts w:ascii="Consolas" w:hAnsi="Consolas" w:eastAsia="Times New Roman" w:cs="Times New Roman"/>
          <w:color w:val="CE9178"/>
          <w:sz w:val="21"/>
          <w:szCs w:val="21"/>
        </w:rPr>
        <w:t xml:space="preserve"> id </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 xml:space="preserve"> '</w:t>
      </w:r>
      <w:r>
        <w:rPr>
          <w:rFonts w:ascii="Consolas" w:hAnsi="Consolas" w:eastAsia="Times New Roman" w:cs="Times New Roman"/>
          <w:color w:val="9CDCFE"/>
          <w:sz w:val="21"/>
          <w:szCs w:val="21"/>
        </w:rPr>
        <w:t>$id</w:t>
      </w:r>
      <w:r>
        <w:rPr>
          <w:rFonts w:ascii="Consolas" w:hAnsi="Consolas" w:eastAsia="Times New Roman" w:cs="Times New Roman"/>
          <w:color w:val="CE9178"/>
          <w:sz w:val="21"/>
          <w:szCs w:val="21"/>
        </w:rPr>
        <w: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$conn</w:t>
      </w:r>
      <w:r>
        <w:rPr>
          <w:rFonts w:ascii="Consolas" w:hAnsi="Consolas" w:eastAsia="Times New Roman" w:cs="Times New Roman"/>
          <w:color w:val="D4D4D4"/>
          <w:sz w:val="21"/>
          <w:szCs w:val="21"/>
        </w:rPr>
        <w:t>-&gt;</w:t>
      </w:r>
      <w:r>
        <w:rPr>
          <w:rFonts w:ascii="Consolas" w:hAnsi="Consolas" w:eastAsia="Times New Roman" w:cs="Times New Roman"/>
          <w:color w:val="DCDCAA"/>
          <w:sz w:val="21"/>
          <w:szCs w:val="21"/>
        </w:rPr>
        <w:t>query</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$sql</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$_SESSION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'success'</w:t>
      </w:r>
      <w:r>
        <w:rPr>
          <w:rFonts w:ascii="Consolas" w:hAnsi="Consolas" w:eastAsia="Times New Roman" w:cs="Times New Roman"/>
          <w:color w:val="D4D4D4"/>
          <w:sz w:val="21"/>
          <w:szCs w:val="21"/>
        </w:rPr>
        <w:t xml:space="preserve">] = </w:t>
      </w:r>
      <w:r>
        <w:rPr>
          <w:rFonts w:ascii="Consolas" w:hAnsi="Consolas" w:eastAsia="Times New Roman" w:cs="Times New Roman"/>
          <w:color w:val="CE9178"/>
          <w:sz w:val="21"/>
          <w:szCs w:val="21"/>
        </w:rPr>
        <w:t>'Photo updated successfully'</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else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$_SESSION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'error'</w:t>
      </w:r>
      <w:r>
        <w:rPr>
          <w:rFonts w:ascii="Consolas" w:hAnsi="Consolas" w:eastAsia="Times New Roman" w:cs="Times New Roman"/>
          <w:color w:val="D4D4D4"/>
          <w:sz w:val="21"/>
          <w:szCs w:val="21"/>
        </w:rPr>
        <w:t xml:space="preserve">] = </w:t>
      </w:r>
      <w:r>
        <w:rPr>
          <w:rFonts w:ascii="Consolas" w:hAnsi="Consolas" w:eastAsia="Times New Roman" w:cs="Times New Roman"/>
          <w:color w:val="9CDCFE"/>
          <w:sz w:val="21"/>
          <w:szCs w:val="21"/>
        </w:rPr>
        <w:t>$conn</w:t>
      </w:r>
      <w:r>
        <w:rPr>
          <w:rFonts w:ascii="Consolas" w:hAnsi="Consolas" w:eastAsia="Times New Roman" w:cs="Times New Roman"/>
          <w:color w:val="D4D4D4"/>
          <w:sz w:val="21"/>
          <w:szCs w:val="21"/>
        </w:rPr>
        <w:t>-&gt;</w:t>
      </w:r>
      <w:r>
        <w:rPr>
          <w:rFonts w:ascii="Consolas" w:hAnsi="Consolas" w:eastAsia="Times New Roman" w:cs="Times New Roman"/>
          <w:color w:val="9CDCFE"/>
          <w:sz w:val="21"/>
          <w:szCs w:val="21"/>
        </w:rPr>
        <w:t>error</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else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$_SESSION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'error'</w:t>
      </w:r>
      <w:r>
        <w:rPr>
          <w:rFonts w:ascii="Consolas" w:hAnsi="Consolas" w:eastAsia="Times New Roman" w:cs="Times New Roman"/>
          <w:color w:val="D4D4D4"/>
          <w:sz w:val="21"/>
          <w:szCs w:val="21"/>
        </w:rPr>
        <w:t xml:space="preserve">] = </w:t>
      </w:r>
      <w:r>
        <w:rPr>
          <w:rFonts w:ascii="Consolas" w:hAnsi="Consolas" w:eastAsia="Times New Roman" w:cs="Times New Roman"/>
          <w:color w:val="CE9178"/>
          <w:sz w:val="21"/>
          <w:szCs w:val="21"/>
        </w:rPr>
        <w:t>'Select candidate to update photo first'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header</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'location: candidates.php'</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569CD6"/>
          <w:sz w:val="21"/>
          <w:szCs w:val="21"/>
        </w:rPr>
        <w:t>?&gt;</w:t>
      </w:r>
    </w:p>
    <w:p>
      <w:pPr>
        <w:rPr>
          <w:rFonts w:ascii="Bookman Old Style" w:hAnsi="Bookman Old Style" w:eastAsia="Bookman Old Style" w:cs="Bookman Old Style"/>
          <w:sz w:val="24"/>
          <w:szCs w:val="24"/>
        </w:rPr>
      </w:pPr>
    </w:p>
    <w:p>
      <w:pPr>
        <w:rPr>
          <w:rFonts w:ascii="Bahnschrift SemiBold" w:hAnsi="Bahnschrift SemiBold" w:eastAsia="Bookman Old Style" w:cs="Bookman Old Style"/>
          <w:sz w:val="26"/>
          <w:szCs w:val="26"/>
        </w:rPr>
      </w:pPr>
      <w:r>
        <w:rPr>
          <w:rFonts w:ascii="Bahnschrift SemiBold" w:hAnsi="Bahnschrift SemiBold" w:eastAsia="Bookman Old Style" w:cs="Bookman Old Style"/>
          <w:sz w:val="26"/>
          <w:szCs w:val="26"/>
        </w:rPr>
        <w:t>Candidates.php</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569CD6"/>
          <w:sz w:val="21"/>
          <w:szCs w:val="21"/>
        </w:rPr>
        <w:t>&lt;?php</w:t>
      </w: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include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'includes/session.php'</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569CD6"/>
          <w:sz w:val="21"/>
          <w:szCs w:val="21"/>
        </w:rPr>
        <w:t>&lt;?php</w:t>
      </w: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include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'includes/header.php'</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body</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"hold-transition skin-blue sidebar-mini"</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"wrapper"</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&lt;?php</w:t>
      </w: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include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'includes/navbar.php'</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&lt;?php</w:t>
      </w: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include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'includes/menubar.php'</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?&gt;</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6A9955"/>
          <w:sz w:val="21"/>
          <w:szCs w:val="21"/>
        </w:rPr>
        <w:t>&lt;!-- Content Wrapper. Contains page content --&gt;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"content-wrapper"</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6A9955"/>
          <w:sz w:val="21"/>
          <w:szCs w:val="21"/>
        </w:rPr>
        <w:t>&lt;!-- Content Header (Page header) --&gt;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section</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"content-header"</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h1</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Candidates List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h1</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ol</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"breadcrumb"</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li</w:t>
      </w:r>
      <w:r>
        <w:rPr>
          <w:rFonts w:ascii="Consolas" w:hAnsi="Consolas" w:eastAsia="Times New Roman" w:cs="Times New Roman"/>
          <w:color w:val="808080"/>
          <w:sz w:val="21"/>
          <w:szCs w:val="21"/>
        </w:rPr>
        <w:t>&gt;&lt;</w:t>
      </w:r>
      <w:r>
        <w:rPr>
          <w:rFonts w:ascii="Consolas" w:hAnsi="Consolas" w:eastAsia="Times New Roman" w:cs="Times New Roman"/>
          <w:color w:val="569CD6"/>
          <w:sz w:val="21"/>
          <w:szCs w:val="21"/>
        </w:rPr>
        <w:t>a</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href</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w:t>
      </w:r>
      <w:r>
        <w:rPr>
          <w:rFonts w:ascii="Consolas" w:hAnsi="Consolas" w:eastAsia="Times New Roman" w:cs="Times New Roman"/>
          <w:color w:val="808080"/>
          <w:sz w:val="21"/>
          <w:szCs w:val="21"/>
        </w:rPr>
        <w:t>&gt;&lt;</w:t>
      </w:r>
      <w:r>
        <w:rPr>
          <w:rFonts w:ascii="Consolas" w:hAnsi="Consolas" w:eastAsia="Times New Roman" w:cs="Times New Roman"/>
          <w:color w:val="569CD6"/>
          <w:sz w:val="21"/>
          <w:szCs w:val="21"/>
        </w:rPr>
        <w:t>i</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"fa fa-dashboard"</w:t>
      </w:r>
      <w:r>
        <w:rPr>
          <w:rFonts w:ascii="Consolas" w:hAnsi="Consolas" w:eastAsia="Times New Roman" w:cs="Times New Roman"/>
          <w:color w:val="808080"/>
          <w:sz w:val="21"/>
          <w:szCs w:val="21"/>
        </w:rPr>
        <w:t>&gt;&lt;/</w:t>
      </w:r>
      <w:r>
        <w:rPr>
          <w:rFonts w:ascii="Consolas" w:hAnsi="Consolas" w:eastAsia="Times New Roman" w:cs="Times New Roman"/>
          <w:color w:val="569CD6"/>
          <w:sz w:val="21"/>
          <w:szCs w:val="21"/>
        </w:rPr>
        <w:t>i</w:t>
      </w:r>
      <w:r>
        <w:rPr>
          <w:rFonts w:ascii="Consolas" w:hAnsi="Consolas" w:eastAsia="Times New Roman" w:cs="Times New Roman"/>
          <w:color w:val="808080"/>
          <w:sz w:val="21"/>
          <w:szCs w:val="21"/>
        </w:rPr>
        <w:t>&gt;</w:t>
      </w:r>
      <w:r>
        <w:rPr>
          <w:rFonts w:ascii="Consolas" w:hAnsi="Consolas" w:eastAsia="Times New Roman" w:cs="Times New Roman"/>
          <w:color w:val="D4D4D4"/>
          <w:sz w:val="21"/>
          <w:szCs w:val="21"/>
        </w:rPr>
        <w:t xml:space="preserve"> Home</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a</w:t>
      </w:r>
      <w:r>
        <w:rPr>
          <w:rFonts w:ascii="Consolas" w:hAnsi="Consolas" w:eastAsia="Times New Roman" w:cs="Times New Roman"/>
          <w:color w:val="808080"/>
          <w:sz w:val="21"/>
          <w:szCs w:val="21"/>
        </w:rPr>
        <w:t>&gt;&lt;/</w:t>
      </w:r>
      <w:r>
        <w:rPr>
          <w:rFonts w:ascii="Consolas" w:hAnsi="Consolas" w:eastAsia="Times New Roman" w:cs="Times New Roman"/>
          <w:color w:val="569CD6"/>
          <w:sz w:val="21"/>
          <w:szCs w:val="21"/>
        </w:rPr>
        <w:t>li</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li</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"active"</w:t>
      </w:r>
      <w:r>
        <w:rPr>
          <w:rFonts w:ascii="Consolas" w:hAnsi="Consolas" w:eastAsia="Times New Roman" w:cs="Times New Roman"/>
          <w:color w:val="808080"/>
          <w:sz w:val="21"/>
          <w:szCs w:val="21"/>
        </w:rPr>
        <w:t>&gt;</w:t>
      </w:r>
      <w:r>
        <w:rPr>
          <w:rFonts w:ascii="Consolas" w:hAnsi="Consolas" w:eastAsia="Times New Roman" w:cs="Times New Roman"/>
          <w:color w:val="D4D4D4"/>
          <w:sz w:val="21"/>
          <w:szCs w:val="21"/>
        </w:rPr>
        <w:t>Candidates</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li</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ol</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section</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6A9955"/>
          <w:sz w:val="21"/>
          <w:szCs w:val="21"/>
        </w:rPr>
        <w:t>&lt;!-- Main content --&gt;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section</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"content"</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&lt;?php</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isset</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$_SESSION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'error'</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echo</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&lt;div class='alert alert-danger alert-dismissible'&gt;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&lt;button type='button' class='close' data-dismiss='alert' aria-hidden='true'&gt;&amp;times;&lt;/button&gt;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&lt;h4&gt;&lt;i class='icon fa fa-warning'&gt;&lt;/i&gt; Error!&lt;/h4&gt;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$_SESSION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'error'</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&lt;/div&gt;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unset</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$_SESSION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'error'</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isset</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$_SESSION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'success'</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echo</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&lt;div class='alert alert-success alert-dismissible'&gt;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&lt;button type='button' class='close' data-dismiss='alert' aria-hidden='true'&gt;&amp;times;&lt;/button&gt;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&lt;h4&gt;&lt;i class='icon fa fa-check'&gt;&lt;/i&gt; Success!&lt;/h4&gt;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$_SESSION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'success'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&lt;/div&gt;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unset</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$_SESSION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'success'</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"row"</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"col-xs-12"</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"box"</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"box-header with-border"</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a</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href</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"#addnew"</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data-toggle</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"modal"</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"btn btn-primary btn-sm btn-flat"</w:t>
      </w:r>
      <w:r>
        <w:rPr>
          <w:rFonts w:ascii="Consolas" w:hAnsi="Consolas" w:eastAsia="Times New Roman" w:cs="Times New Roman"/>
          <w:color w:val="808080"/>
          <w:sz w:val="21"/>
          <w:szCs w:val="21"/>
        </w:rPr>
        <w:t>&gt;&lt;</w:t>
      </w:r>
      <w:r>
        <w:rPr>
          <w:rFonts w:ascii="Consolas" w:hAnsi="Consolas" w:eastAsia="Times New Roman" w:cs="Times New Roman"/>
          <w:color w:val="569CD6"/>
          <w:sz w:val="21"/>
          <w:szCs w:val="21"/>
        </w:rPr>
        <w:t>i</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"fa fa-plus"</w:t>
      </w:r>
      <w:r>
        <w:rPr>
          <w:rFonts w:ascii="Consolas" w:hAnsi="Consolas" w:eastAsia="Times New Roman" w:cs="Times New Roman"/>
          <w:color w:val="808080"/>
          <w:sz w:val="21"/>
          <w:szCs w:val="21"/>
        </w:rPr>
        <w:t>&gt;&lt;/</w:t>
      </w:r>
      <w:r>
        <w:rPr>
          <w:rFonts w:ascii="Consolas" w:hAnsi="Consolas" w:eastAsia="Times New Roman" w:cs="Times New Roman"/>
          <w:color w:val="569CD6"/>
          <w:sz w:val="21"/>
          <w:szCs w:val="21"/>
        </w:rPr>
        <w:t>i</w:t>
      </w:r>
      <w:r>
        <w:rPr>
          <w:rFonts w:ascii="Consolas" w:hAnsi="Consolas" w:eastAsia="Times New Roman" w:cs="Times New Roman"/>
          <w:color w:val="808080"/>
          <w:sz w:val="21"/>
          <w:szCs w:val="21"/>
        </w:rPr>
        <w:t>&gt;</w:t>
      </w:r>
      <w:r>
        <w:rPr>
          <w:rFonts w:ascii="Consolas" w:hAnsi="Consolas" w:eastAsia="Times New Roman" w:cs="Times New Roman"/>
          <w:color w:val="D4D4D4"/>
          <w:sz w:val="21"/>
          <w:szCs w:val="21"/>
        </w:rPr>
        <w:t xml:space="preserve"> New</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a</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"box-body"</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table</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id</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"example1"</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"table table-bordered"</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thead</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th</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"hidden"</w:t>
      </w:r>
      <w:r>
        <w:rPr>
          <w:rFonts w:ascii="Consolas" w:hAnsi="Consolas" w:eastAsia="Times New Roman" w:cs="Times New Roman"/>
          <w:color w:val="808080"/>
          <w:sz w:val="21"/>
          <w:szCs w:val="21"/>
        </w:rPr>
        <w:t>&gt;&lt;/</w:t>
      </w:r>
      <w:r>
        <w:rPr>
          <w:rFonts w:ascii="Consolas" w:hAnsi="Consolas" w:eastAsia="Times New Roman" w:cs="Times New Roman"/>
          <w:color w:val="569CD6"/>
          <w:sz w:val="21"/>
          <w:szCs w:val="21"/>
        </w:rPr>
        <w:t>th</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th</w:t>
      </w:r>
      <w:r>
        <w:rPr>
          <w:rFonts w:ascii="Consolas" w:hAnsi="Consolas" w:eastAsia="Times New Roman" w:cs="Times New Roman"/>
          <w:color w:val="808080"/>
          <w:sz w:val="21"/>
          <w:szCs w:val="21"/>
        </w:rPr>
        <w:t>&gt;</w:t>
      </w:r>
      <w:r>
        <w:rPr>
          <w:rFonts w:ascii="Consolas" w:hAnsi="Consolas" w:eastAsia="Times New Roman" w:cs="Times New Roman"/>
          <w:color w:val="D4D4D4"/>
          <w:sz w:val="21"/>
          <w:szCs w:val="21"/>
        </w:rPr>
        <w:t>Position</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th</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th</w:t>
      </w:r>
      <w:r>
        <w:rPr>
          <w:rFonts w:ascii="Consolas" w:hAnsi="Consolas" w:eastAsia="Times New Roman" w:cs="Times New Roman"/>
          <w:color w:val="808080"/>
          <w:sz w:val="21"/>
          <w:szCs w:val="21"/>
        </w:rPr>
        <w:t>&gt;</w:t>
      </w:r>
      <w:r>
        <w:rPr>
          <w:rFonts w:ascii="Consolas" w:hAnsi="Consolas" w:eastAsia="Times New Roman" w:cs="Times New Roman"/>
          <w:color w:val="D4D4D4"/>
          <w:sz w:val="21"/>
          <w:szCs w:val="21"/>
        </w:rPr>
        <w:t>Photo</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th</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th</w:t>
      </w:r>
      <w:r>
        <w:rPr>
          <w:rFonts w:ascii="Consolas" w:hAnsi="Consolas" w:eastAsia="Times New Roman" w:cs="Times New Roman"/>
          <w:color w:val="808080"/>
          <w:sz w:val="21"/>
          <w:szCs w:val="21"/>
        </w:rPr>
        <w:t>&gt;</w:t>
      </w:r>
      <w:r>
        <w:rPr>
          <w:rFonts w:ascii="Consolas" w:hAnsi="Consolas" w:eastAsia="Times New Roman" w:cs="Times New Roman"/>
          <w:color w:val="D4D4D4"/>
          <w:sz w:val="21"/>
          <w:szCs w:val="21"/>
        </w:rPr>
        <w:t>Firstname</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th</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th</w:t>
      </w:r>
      <w:r>
        <w:rPr>
          <w:rFonts w:ascii="Consolas" w:hAnsi="Consolas" w:eastAsia="Times New Roman" w:cs="Times New Roman"/>
          <w:color w:val="808080"/>
          <w:sz w:val="21"/>
          <w:szCs w:val="21"/>
        </w:rPr>
        <w:t>&gt;</w:t>
      </w:r>
      <w:r>
        <w:rPr>
          <w:rFonts w:ascii="Consolas" w:hAnsi="Consolas" w:eastAsia="Times New Roman" w:cs="Times New Roman"/>
          <w:color w:val="D4D4D4"/>
          <w:sz w:val="21"/>
          <w:szCs w:val="21"/>
        </w:rPr>
        <w:t>Lastname</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th</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th</w:t>
      </w:r>
      <w:r>
        <w:rPr>
          <w:rFonts w:ascii="Consolas" w:hAnsi="Consolas" w:eastAsia="Times New Roman" w:cs="Times New Roman"/>
          <w:color w:val="808080"/>
          <w:sz w:val="21"/>
          <w:szCs w:val="21"/>
        </w:rPr>
        <w:t>&gt;</w:t>
      </w:r>
      <w:r>
        <w:rPr>
          <w:rFonts w:ascii="Consolas" w:hAnsi="Consolas" w:eastAsia="Times New Roman" w:cs="Times New Roman"/>
          <w:color w:val="D4D4D4"/>
          <w:sz w:val="21"/>
          <w:szCs w:val="21"/>
        </w:rPr>
        <w:t>Platform</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th</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th</w:t>
      </w:r>
      <w:r>
        <w:rPr>
          <w:rFonts w:ascii="Consolas" w:hAnsi="Consolas" w:eastAsia="Times New Roman" w:cs="Times New Roman"/>
          <w:color w:val="808080"/>
          <w:sz w:val="21"/>
          <w:szCs w:val="21"/>
        </w:rPr>
        <w:t>&gt;</w:t>
      </w:r>
      <w:r>
        <w:rPr>
          <w:rFonts w:ascii="Consolas" w:hAnsi="Consolas" w:eastAsia="Times New Roman" w:cs="Times New Roman"/>
          <w:color w:val="D4D4D4"/>
          <w:sz w:val="21"/>
          <w:szCs w:val="21"/>
        </w:rPr>
        <w:t>Tools</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th</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thead</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tbody</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&lt;?php</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$sql</w:t>
      </w:r>
      <w:r>
        <w:rPr>
          <w:rFonts w:ascii="Consolas" w:hAnsi="Consolas" w:eastAsia="Times New Roman" w:cs="Times New Roman"/>
          <w:color w:val="D4D4D4"/>
          <w:sz w:val="21"/>
          <w:szCs w:val="21"/>
        </w:rPr>
        <w:t xml:space="preserve"> = </w:t>
      </w:r>
      <w:r>
        <w:rPr>
          <w:rFonts w:ascii="Consolas" w:hAnsi="Consolas" w:eastAsia="Times New Roman" w:cs="Times New Roman"/>
          <w:color w:val="CE9178"/>
          <w:sz w:val="21"/>
          <w:szCs w:val="21"/>
        </w:rPr>
        <w:t>"</w:t>
      </w:r>
      <w:r>
        <w:rPr>
          <w:rFonts w:ascii="Consolas" w:hAnsi="Consolas" w:eastAsia="Times New Roman" w:cs="Times New Roman"/>
          <w:color w:val="569CD6"/>
          <w:sz w:val="21"/>
          <w:szCs w:val="21"/>
        </w:rPr>
        <w:t>SELECT</w:t>
      </w:r>
      <w:r>
        <w:rPr>
          <w:rFonts w:ascii="Consolas" w:hAnsi="Consolas" w:eastAsia="Times New Roman" w:cs="Times New Roman"/>
          <w:color w:val="CE9178"/>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 xml:space="preserve">, candidates.id </w:t>
      </w:r>
      <w:r>
        <w:rPr>
          <w:rFonts w:ascii="Consolas" w:hAnsi="Consolas" w:eastAsia="Times New Roman" w:cs="Times New Roman"/>
          <w:color w:val="569CD6"/>
          <w:sz w:val="21"/>
          <w:szCs w:val="21"/>
        </w:rPr>
        <w:t>AS</w:t>
      </w:r>
      <w:r>
        <w:rPr>
          <w:rFonts w:ascii="Consolas" w:hAnsi="Consolas" w:eastAsia="Times New Roman" w:cs="Times New Roman"/>
          <w:color w:val="CE9178"/>
          <w:sz w:val="21"/>
          <w:szCs w:val="21"/>
        </w:rPr>
        <w:t xml:space="preserve"> canid </w:t>
      </w:r>
      <w:r>
        <w:rPr>
          <w:rFonts w:ascii="Consolas" w:hAnsi="Consolas" w:eastAsia="Times New Roman" w:cs="Times New Roman"/>
          <w:color w:val="569CD6"/>
          <w:sz w:val="21"/>
          <w:szCs w:val="21"/>
        </w:rPr>
        <w:t>FROM</w:t>
      </w:r>
      <w:r>
        <w:rPr>
          <w:rFonts w:ascii="Consolas" w:hAnsi="Consolas" w:eastAsia="Times New Roman" w:cs="Times New Roman"/>
          <w:color w:val="CE9178"/>
          <w:sz w:val="21"/>
          <w:szCs w:val="21"/>
        </w:rPr>
        <w:t xml:space="preserve"> candidates </w:t>
      </w:r>
      <w:r>
        <w:rPr>
          <w:rFonts w:ascii="Consolas" w:hAnsi="Consolas" w:eastAsia="Times New Roman" w:cs="Times New Roman"/>
          <w:color w:val="569CD6"/>
          <w:sz w:val="21"/>
          <w:szCs w:val="21"/>
        </w:rPr>
        <w:t>LEFT JOIN</w:t>
      </w:r>
      <w:r>
        <w:rPr>
          <w:rFonts w:ascii="Consolas" w:hAnsi="Consolas" w:eastAsia="Times New Roman" w:cs="Times New Roman"/>
          <w:color w:val="CE9178"/>
          <w:sz w:val="21"/>
          <w:szCs w:val="21"/>
        </w:rPr>
        <w:t xml:space="preserve"> positions </w:t>
      </w:r>
      <w:r>
        <w:rPr>
          <w:rFonts w:ascii="Consolas" w:hAnsi="Consolas" w:eastAsia="Times New Roman" w:cs="Times New Roman"/>
          <w:color w:val="569CD6"/>
          <w:sz w:val="21"/>
          <w:szCs w:val="21"/>
        </w:rPr>
        <w:t>ON</w:t>
      </w:r>
      <w:r>
        <w:rPr>
          <w:rFonts w:ascii="Consolas" w:hAnsi="Consolas" w:eastAsia="Times New Roman" w:cs="Times New Roman"/>
          <w:color w:val="CE9178"/>
          <w:sz w:val="21"/>
          <w:szCs w:val="21"/>
        </w:rPr>
        <w:t xml:space="preserve"> positions.id</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 xml:space="preserve">candidates.position_id </w:t>
      </w:r>
      <w:r>
        <w:rPr>
          <w:rFonts w:ascii="Consolas" w:hAnsi="Consolas" w:eastAsia="Times New Roman" w:cs="Times New Roman"/>
          <w:color w:val="569CD6"/>
          <w:sz w:val="21"/>
          <w:szCs w:val="21"/>
        </w:rPr>
        <w:t>ORDER BY</w:t>
      </w:r>
      <w:r>
        <w:rPr>
          <w:rFonts w:ascii="Consolas" w:hAnsi="Consolas" w:eastAsia="Times New Roman" w:cs="Times New Roman"/>
          <w:color w:val="CE9178"/>
          <w:sz w:val="21"/>
          <w:szCs w:val="21"/>
        </w:rPr>
        <w:t xml:space="preserve"> positions.priority </w:t>
      </w:r>
      <w:r>
        <w:rPr>
          <w:rFonts w:ascii="Consolas" w:hAnsi="Consolas" w:eastAsia="Times New Roman" w:cs="Times New Roman"/>
          <w:color w:val="569CD6"/>
          <w:sz w:val="21"/>
          <w:szCs w:val="21"/>
        </w:rPr>
        <w:t>ASC</w:t>
      </w:r>
      <w:r>
        <w:rPr>
          <w:rFonts w:ascii="Consolas" w:hAnsi="Consolas" w:eastAsia="Times New Roman" w:cs="Times New Roman"/>
          <w:color w:val="CE9178"/>
          <w:sz w:val="21"/>
          <w:szCs w:val="21"/>
        </w:rPr>
        <w: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$query</w:t>
      </w:r>
      <w:r>
        <w:rPr>
          <w:rFonts w:ascii="Consolas" w:hAnsi="Consolas" w:eastAsia="Times New Roman" w:cs="Times New Roman"/>
          <w:color w:val="D4D4D4"/>
          <w:sz w:val="21"/>
          <w:szCs w:val="21"/>
        </w:rPr>
        <w:t xml:space="preserve"> = </w:t>
      </w:r>
      <w:r>
        <w:rPr>
          <w:rFonts w:ascii="Consolas" w:hAnsi="Consolas" w:eastAsia="Times New Roman" w:cs="Times New Roman"/>
          <w:color w:val="9CDCFE"/>
          <w:sz w:val="21"/>
          <w:szCs w:val="21"/>
        </w:rPr>
        <w:t>$conn</w:t>
      </w:r>
      <w:r>
        <w:rPr>
          <w:rFonts w:ascii="Consolas" w:hAnsi="Consolas" w:eastAsia="Times New Roman" w:cs="Times New Roman"/>
          <w:color w:val="D4D4D4"/>
          <w:sz w:val="21"/>
          <w:szCs w:val="21"/>
        </w:rPr>
        <w:t>-&gt;</w:t>
      </w:r>
      <w:r>
        <w:rPr>
          <w:rFonts w:ascii="Consolas" w:hAnsi="Consolas" w:eastAsia="Times New Roman" w:cs="Times New Roman"/>
          <w:color w:val="DCDCAA"/>
          <w:sz w:val="21"/>
          <w:szCs w:val="21"/>
        </w:rPr>
        <w:t>query</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$sql</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while</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$row</w:t>
      </w:r>
      <w:r>
        <w:rPr>
          <w:rFonts w:ascii="Consolas" w:hAnsi="Consolas" w:eastAsia="Times New Roman" w:cs="Times New Roman"/>
          <w:color w:val="D4D4D4"/>
          <w:sz w:val="21"/>
          <w:szCs w:val="21"/>
        </w:rPr>
        <w:t xml:space="preserve"> = </w:t>
      </w:r>
      <w:r>
        <w:rPr>
          <w:rFonts w:ascii="Consolas" w:hAnsi="Consolas" w:eastAsia="Times New Roman" w:cs="Times New Roman"/>
          <w:color w:val="9CDCFE"/>
          <w:sz w:val="21"/>
          <w:szCs w:val="21"/>
        </w:rPr>
        <w:t>$query</w:t>
      </w:r>
      <w:r>
        <w:rPr>
          <w:rFonts w:ascii="Consolas" w:hAnsi="Consolas" w:eastAsia="Times New Roman" w:cs="Times New Roman"/>
          <w:color w:val="D4D4D4"/>
          <w:sz w:val="21"/>
          <w:szCs w:val="21"/>
        </w:rPr>
        <w:t>-&gt;</w:t>
      </w:r>
      <w:r>
        <w:rPr>
          <w:rFonts w:ascii="Consolas" w:hAnsi="Consolas" w:eastAsia="Times New Roman" w:cs="Times New Roman"/>
          <w:color w:val="DCDCAA"/>
          <w:sz w:val="21"/>
          <w:szCs w:val="21"/>
        </w:rPr>
        <w:t>fetch_assoc</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$image</w:t>
      </w:r>
      <w:r>
        <w:rPr>
          <w:rFonts w:ascii="Consolas" w:hAnsi="Consolas" w:eastAsia="Times New Roman" w:cs="Times New Roman"/>
          <w:color w:val="D4D4D4"/>
          <w:sz w:val="21"/>
          <w:szCs w:val="21"/>
        </w:rPr>
        <w:t xml:space="preserve"> = (!</w:t>
      </w:r>
      <w:r>
        <w:rPr>
          <w:rFonts w:ascii="Consolas" w:hAnsi="Consolas" w:eastAsia="Times New Roman" w:cs="Times New Roman"/>
          <w:color w:val="DCDCAA"/>
          <w:sz w:val="21"/>
          <w:szCs w:val="21"/>
        </w:rPr>
        <w:t>empty</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$row</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'photo'</w:t>
      </w:r>
      <w:r>
        <w:rPr>
          <w:rFonts w:ascii="Consolas" w:hAnsi="Consolas" w:eastAsia="Times New Roman" w:cs="Times New Roman"/>
          <w:color w:val="D4D4D4"/>
          <w:sz w:val="21"/>
          <w:szCs w:val="21"/>
        </w:rPr>
        <w:t xml:space="preserve">])) ? </w:t>
      </w:r>
      <w:r>
        <w:rPr>
          <w:rFonts w:ascii="Consolas" w:hAnsi="Consolas" w:eastAsia="Times New Roman" w:cs="Times New Roman"/>
          <w:color w:val="CE9178"/>
          <w:sz w:val="21"/>
          <w:szCs w:val="21"/>
        </w:rPr>
        <w:t>'../images/'</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$row</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'photo'</w:t>
      </w:r>
      <w:r>
        <w:rPr>
          <w:rFonts w:ascii="Consolas" w:hAnsi="Consolas" w:eastAsia="Times New Roman" w:cs="Times New Roman"/>
          <w:color w:val="D4D4D4"/>
          <w:sz w:val="21"/>
          <w:szCs w:val="21"/>
        </w:rPr>
        <w:t xml:space="preserve">] : </w:t>
      </w:r>
      <w:r>
        <w:rPr>
          <w:rFonts w:ascii="Consolas" w:hAnsi="Consolas" w:eastAsia="Times New Roman" w:cs="Times New Roman"/>
          <w:color w:val="CE9178"/>
          <w:sz w:val="21"/>
          <w:szCs w:val="21"/>
        </w:rPr>
        <w:t>'../images/profile.jpg'</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echo</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&lt;tr&gt;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&lt;td class='hidden'&gt;&lt;/td&gt;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&lt;td&gt;"</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$row</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'description'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"&lt;/td&gt;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&lt;td&gt;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&lt;img src='"</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$image</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 width='30px' height='30px'&gt;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&lt;a href='#edit_photo' data-toggle='modal' class='pull-right photo' data-id='"</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$row</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'canid'</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"'&gt;&lt;span class='fa fa-edit'&gt;&lt;/span&gt;&lt;/a&gt;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&lt;/td&gt;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&lt;td&gt;"</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$row</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'firstname'</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"&lt;/td&gt;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&lt;td&gt;"</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$row</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'lastname'</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"&lt;/td&gt;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&lt;td&gt;&lt;a href='#platform' data-toggle='modal' class='btn btn-info btn-sm btn-flat platform' data-id='"</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$row</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'canid'</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"'&gt;&lt;i class='fa fa-search'&gt;&lt;/i&gt; View&lt;/a&gt;&lt;/td&gt;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&lt;td&gt;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&lt;button class='btn btn-success btn-sm edit btn-flat' data-id='"</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$row</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'canid'</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"'&gt;&lt;i class='fa fa-edit'&gt;&lt;/i&gt; Edit&lt;/button&gt;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&lt;button class='btn btn-danger btn-sm delete btn-flat' data-id='"</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$row</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'canid'</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"'&gt;&lt;i class='fa fa-trash'&gt;&lt;/i&gt; Delete&lt;/button&gt;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&lt;/td&gt;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&lt;/tr&gt;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tbody</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table</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section</w:t>
      </w:r>
      <w:r>
        <w:rPr>
          <w:rFonts w:ascii="Consolas" w:hAnsi="Consolas" w:eastAsia="Times New Roman" w:cs="Times New Roman"/>
          <w:color w:val="808080"/>
          <w:sz w:val="21"/>
          <w:szCs w:val="21"/>
        </w:rPr>
        <w:t>&gt;</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&lt;?php</w:t>
      </w: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include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'includes/footer.php'</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&lt;?php</w:t>
      </w: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include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'includes/candidates_modal.php'</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569CD6"/>
          <w:sz w:val="21"/>
          <w:szCs w:val="21"/>
        </w:rPr>
        <w:t>&lt;?php</w:t>
      </w: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include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'includes/scripts.php'</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script</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CDCAA"/>
          <w:sz w:val="21"/>
          <w:szCs w:val="21"/>
        </w:rPr>
        <w:t>$</w:t>
      </w:r>
      <w:r>
        <w:rPr>
          <w:rFonts w:ascii="Consolas" w:hAnsi="Consolas" w:eastAsia="Times New Roman" w:cs="Times New Roman"/>
          <w:color w:val="D4D4D4"/>
          <w:sz w:val="21"/>
          <w:szCs w:val="21"/>
        </w:rPr>
        <w:t>(</w:t>
      </w:r>
      <w:r>
        <w:rPr>
          <w:rFonts w:ascii="Consolas" w:hAnsi="Consolas" w:eastAsia="Times New Roman" w:cs="Times New Roman"/>
          <w:color w:val="569CD6"/>
          <w:sz w:val="21"/>
          <w:szCs w:val="21"/>
        </w:rPr>
        <w:t>function</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document</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'click'</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'.edit'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function</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e</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preventDefault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'#edit'</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modal</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'show'</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var</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id</w:t>
      </w:r>
      <w:r>
        <w:rPr>
          <w:rFonts w:ascii="Consolas" w:hAnsi="Consolas" w:eastAsia="Times New Roman" w:cs="Times New Roman"/>
          <w:color w:val="D4D4D4"/>
          <w:sz w:val="21"/>
          <w:szCs w:val="21"/>
        </w:rPr>
        <w:t xml:space="preserve"> = </w:t>
      </w:r>
      <w:r>
        <w:rPr>
          <w:rFonts w:ascii="Consolas" w:hAnsi="Consolas" w:eastAsia="Times New Roman" w:cs="Times New Roman"/>
          <w:color w:val="DCDCAA"/>
          <w:sz w:val="21"/>
          <w:szCs w:val="21"/>
        </w:rPr>
        <w:t>$</w:t>
      </w:r>
      <w:r>
        <w:rPr>
          <w:rFonts w:ascii="Consolas" w:hAnsi="Consolas" w:eastAsia="Times New Roman" w:cs="Times New Roman"/>
          <w:color w:val="D4D4D4"/>
          <w:sz w:val="21"/>
          <w:szCs w:val="21"/>
        </w:rPr>
        <w:t>(</w:t>
      </w:r>
      <w:r>
        <w:rPr>
          <w:rFonts w:ascii="Consolas" w:hAnsi="Consolas" w:eastAsia="Times New Roman" w:cs="Times New Roman"/>
          <w:color w:val="569CD6"/>
          <w:sz w:val="21"/>
          <w:szCs w:val="21"/>
        </w:rPr>
        <w:t>this</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data</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'id'</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getRow</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id</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document</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'click'</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'.delete'</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function</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e</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preventDefault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'#delete'</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modal</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'show'</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var</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id</w:t>
      </w:r>
      <w:r>
        <w:rPr>
          <w:rFonts w:ascii="Consolas" w:hAnsi="Consolas" w:eastAsia="Times New Roman" w:cs="Times New Roman"/>
          <w:color w:val="D4D4D4"/>
          <w:sz w:val="21"/>
          <w:szCs w:val="21"/>
        </w:rPr>
        <w:t xml:space="preserve"> = </w:t>
      </w:r>
      <w:r>
        <w:rPr>
          <w:rFonts w:ascii="Consolas" w:hAnsi="Consolas" w:eastAsia="Times New Roman" w:cs="Times New Roman"/>
          <w:color w:val="DCDCAA"/>
          <w:sz w:val="21"/>
          <w:szCs w:val="21"/>
        </w:rPr>
        <w:t>$</w:t>
      </w:r>
      <w:r>
        <w:rPr>
          <w:rFonts w:ascii="Consolas" w:hAnsi="Consolas" w:eastAsia="Times New Roman" w:cs="Times New Roman"/>
          <w:color w:val="D4D4D4"/>
          <w:sz w:val="21"/>
          <w:szCs w:val="21"/>
        </w:rPr>
        <w:t>(</w:t>
      </w:r>
      <w:r>
        <w:rPr>
          <w:rFonts w:ascii="Consolas" w:hAnsi="Consolas" w:eastAsia="Times New Roman" w:cs="Times New Roman"/>
          <w:color w:val="569CD6"/>
          <w:sz w:val="21"/>
          <w:szCs w:val="21"/>
        </w:rPr>
        <w:t>this</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data</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'id'</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getRow</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id</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document</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'click'</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'.photo'</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function</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e</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preventDefault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var</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id</w:t>
      </w:r>
      <w:r>
        <w:rPr>
          <w:rFonts w:ascii="Consolas" w:hAnsi="Consolas" w:eastAsia="Times New Roman" w:cs="Times New Roman"/>
          <w:color w:val="D4D4D4"/>
          <w:sz w:val="21"/>
          <w:szCs w:val="21"/>
        </w:rPr>
        <w:t xml:space="preserve"> = </w:t>
      </w:r>
      <w:r>
        <w:rPr>
          <w:rFonts w:ascii="Consolas" w:hAnsi="Consolas" w:eastAsia="Times New Roman" w:cs="Times New Roman"/>
          <w:color w:val="DCDCAA"/>
          <w:sz w:val="21"/>
          <w:szCs w:val="21"/>
        </w:rPr>
        <w:t>$</w:t>
      </w:r>
      <w:r>
        <w:rPr>
          <w:rFonts w:ascii="Consolas" w:hAnsi="Consolas" w:eastAsia="Times New Roman" w:cs="Times New Roman"/>
          <w:color w:val="D4D4D4"/>
          <w:sz w:val="21"/>
          <w:szCs w:val="21"/>
        </w:rPr>
        <w:t>(</w:t>
      </w:r>
      <w:r>
        <w:rPr>
          <w:rFonts w:ascii="Consolas" w:hAnsi="Consolas" w:eastAsia="Times New Roman" w:cs="Times New Roman"/>
          <w:color w:val="569CD6"/>
          <w:sz w:val="21"/>
          <w:szCs w:val="21"/>
        </w:rPr>
        <w:t>this</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data</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'id'</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getRow</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id</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document</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'click'</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'.platform'</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function</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e</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preventDefault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var</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id</w:t>
      </w:r>
      <w:r>
        <w:rPr>
          <w:rFonts w:ascii="Consolas" w:hAnsi="Consolas" w:eastAsia="Times New Roman" w:cs="Times New Roman"/>
          <w:color w:val="D4D4D4"/>
          <w:sz w:val="21"/>
          <w:szCs w:val="21"/>
        </w:rPr>
        <w:t xml:space="preserve"> = </w:t>
      </w:r>
      <w:r>
        <w:rPr>
          <w:rFonts w:ascii="Consolas" w:hAnsi="Consolas" w:eastAsia="Times New Roman" w:cs="Times New Roman"/>
          <w:color w:val="DCDCAA"/>
          <w:sz w:val="21"/>
          <w:szCs w:val="21"/>
        </w:rPr>
        <w:t>$</w:t>
      </w:r>
      <w:r>
        <w:rPr>
          <w:rFonts w:ascii="Consolas" w:hAnsi="Consolas" w:eastAsia="Times New Roman" w:cs="Times New Roman"/>
          <w:color w:val="D4D4D4"/>
          <w:sz w:val="21"/>
          <w:szCs w:val="21"/>
        </w:rPr>
        <w:t>(</w:t>
      </w:r>
      <w:r>
        <w:rPr>
          <w:rFonts w:ascii="Consolas" w:hAnsi="Consolas" w:eastAsia="Times New Roman" w:cs="Times New Roman"/>
          <w:color w:val="569CD6"/>
          <w:sz w:val="21"/>
          <w:szCs w:val="21"/>
        </w:rPr>
        <w:t>this</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data</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'id'</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getRow</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id</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569CD6"/>
          <w:sz w:val="21"/>
          <w:szCs w:val="21"/>
        </w:rPr>
        <w:t>function</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getRow</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id</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ajax</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type: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'POST'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url:</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'candidates_row.php'</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data:</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id:id</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dataType: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'json'</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success</w:t>
      </w:r>
      <w:r>
        <w:rPr>
          <w:rFonts w:ascii="Consolas" w:hAnsi="Consolas" w:eastAsia="Times New Roman" w:cs="Times New Roman"/>
          <w:color w:val="9CDCFE"/>
          <w:sz w:val="21"/>
          <w:szCs w:val="21"/>
        </w:rPr>
        <w: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function</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response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'.id'</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val</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response</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canid</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'#edit_firstname'</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val</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response</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firstname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'#edit_lastname'</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val</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response</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lastname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'#posselect'</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val</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response</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position_id</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html</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response</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description</w:t>
      </w: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'#edit_platform'</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val</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response</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platform</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'.fullname'</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html</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response</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firstname</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 '</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response</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lastname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'#desc'</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html</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response</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platform</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script</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body</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html</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p>
    <w:p>
      <w:pPr>
        <w:rPr>
          <w:rFonts w:ascii="Bahnschrift SemiBold" w:hAnsi="Bahnschrift SemiBold" w:eastAsia="Bookman Old Style" w:cs="Bookman Old Style"/>
          <w:sz w:val="26"/>
          <w:szCs w:val="26"/>
        </w:rPr>
      </w:pPr>
    </w:p>
    <w:p>
      <w:pPr>
        <w:rPr>
          <w:rFonts w:ascii="Bahnschrift SemiBold" w:hAnsi="Bahnschrift SemiBold" w:eastAsia="Bookman Old Style" w:cs="Bookman Old Style"/>
          <w:sz w:val="26"/>
          <w:szCs w:val="26"/>
        </w:rPr>
      </w:pPr>
      <w:r>
        <w:rPr>
          <w:rFonts w:ascii="Bahnschrift SemiBold" w:hAnsi="Bahnschrift SemiBold" w:eastAsia="Bookman Old Style" w:cs="Bookman Old Style"/>
          <w:sz w:val="26"/>
          <w:szCs w:val="26"/>
        </w:rPr>
        <w:t>Voters.php</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569CD6"/>
          <w:sz w:val="21"/>
          <w:szCs w:val="21"/>
        </w:rPr>
        <w:t>&lt;?php</w:t>
      </w: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include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'includes/session.php'</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569CD6"/>
          <w:sz w:val="21"/>
          <w:szCs w:val="21"/>
        </w:rPr>
        <w:t>&lt;?php</w:t>
      </w: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include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'includes/header.php'</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body</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"hold-transition skin-blue sidebar-mini"</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"wrapper"</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&lt;?php</w:t>
      </w: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include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'includes/navbar.php'</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&lt;?php</w:t>
      </w: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include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'includes/menubar.php'</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?&gt;</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6A9955"/>
          <w:sz w:val="21"/>
          <w:szCs w:val="21"/>
        </w:rPr>
        <w:t>&lt;!-- Content Wrapper. Contains page content --&gt;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"content-wrapper"</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6A9955"/>
          <w:sz w:val="21"/>
          <w:szCs w:val="21"/>
        </w:rPr>
        <w:t>&lt;!-- Content Header (Page header) --&gt;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section</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"content-header"</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h1</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Voters List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h1</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ol</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"breadcrumb"</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li</w:t>
      </w:r>
      <w:r>
        <w:rPr>
          <w:rFonts w:ascii="Consolas" w:hAnsi="Consolas" w:eastAsia="Times New Roman" w:cs="Times New Roman"/>
          <w:color w:val="808080"/>
          <w:sz w:val="21"/>
          <w:szCs w:val="21"/>
        </w:rPr>
        <w:t>&gt;&lt;</w:t>
      </w:r>
      <w:r>
        <w:rPr>
          <w:rFonts w:ascii="Consolas" w:hAnsi="Consolas" w:eastAsia="Times New Roman" w:cs="Times New Roman"/>
          <w:color w:val="569CD6"/>
          <w:sz w:val="21"/>
          <w:szCs w:val="21"/>
        </w:rPr>
        <w:t>a</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href</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w:t>
      </w:r>
      <w:r>
        <w:rPr>
          <w:rFonts w:ascii="Consolas" w:hAnsi="Consolas" w:eastAsia="Times New Roman" w:cs="Times New Roman"/>
          <w:color w:val="808080"/>
          <w:sz w:val="21"/>
          <w:szCs w:val="21"/>
        </w:rPr>
        <w:t>&gt;&lt;</w:t>
      </w:r>
      <w:r>
        <w:rPr>
          <w:rFonts w:ascii="Consolas" w:hAnsi="Consolas" w:eastAsia="Times New Roman" w:cs="Times New Roman"/>
          <w:color w:val="569CD6"/>
          <w:sz w:val="21"/>
          <w:szCs w:val="21"/>
        </w:rPr>
        <w:t>i</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"fa fa-dashboard"</w:t>
      </w:r>
      <w:r>
        <w:rPr>
          <w:rFonts w:ascii="Consolas" w:hAnsi="Consolas" w:eastAsia="Times New Roman" w:cs="Times New Roman"/>
          <w:color w:val="808080"/>
          <w:sz w:val="21"/>
          <w:szCs w:val="21"/>
        </w:rPr>
        <w:t>&gt;&lt;/</w:t>
      </w:r>
      <w:r>
        <w:rPr>
          <w:rFonts w:ascii="Consolas" w:hAnsi="Consolas" w:eastAsia="Times New Roman" w:cs="Times New Roman"/>
          <w:color w:val="569CD6"/>
          <w:sz w:val="21"/>
          <w:szCs w:val="21"/>
        </w:rPr>
        <w:t>i</w:t>
      </w:r>
      <w:r>
        <w:rPr>
          <w:rFonts w:ascii="Consolas" w:hAnsi="Consolas" w:eastAsia="Times New Roman" w:cs="Times New Roman"/>
          <w:color w:val="808080"/>
          <w:sz w:val="21"/>
          <w:szCs w:val="21"/>
        </w:rPr>
        <w:t>&gt;</w:t>
      </w:r>
      <w:r>
        <w:rPr>
          <w:rFonts w:ascii="Consolas" w:hAnsi="Consolas" w:eastAsia="Times New Roman" w:cs="Times New Roman"/>
          <w:color w:val="D4D4D4"/>
          <w:sz w:val="21"/>
          <w:szCs w:val="21"/>
        </w:rPr>
        <w:t xml:space="preserve"> Home</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a</w:t>
      </w:r>
      <w:r>
        <w:rPr>
          <w:rFonts w:ascii="Consolas" w:hAnsi="Consolas" w:eastAsia="Times New Roman" w:cs="Times New Roman"/>
          <w:color w:val="808080"/>
          <w:sz w:val="21"/>
          <w:szCs w:val="21"/>
        </w:rPr>
        <w:t>&gt;&lt;/</w:t>
      </w:r>
      <w:r>
        <w:rPr>
          <w:rFonts w:ascii="Consolas" w:hAnsi="Consolas" w:eastAsia="Times New Roman" w:cs="Times New Roman"/>
          <w:color w:val="569CD6"/>
          <w:sz w:val="21"/>
          <w:szCs w:val="21"/>
        </w:rPr>
        <w:t>li</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li</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"active"</w:t>
      </w:r>
      <w:r>
        <w:rPr>
          <w:rFonts w:ascii="Consolas" w:hAnsi="Consolas" w:eastAsia="Times New Roman" w:cs="Times New Roman"/>
          <w:color w:val="808080"/>
          <w:sz w:val="21"/>
          <w:szCs w:val="21"/>
        </w:rPr>
        <w:t>&gt;</w:t>
      </w:r>
      <w:r>
        <w:rPr>
          <w:rFonts w:ascii="Consolas" w:hAnsi="Consolas" w:eastAsia="Times New Roman" w:cs="Times New Roman"/>
          <w:color w:val="D4D4D4"/>
          <w:sz w:val="21"/>
          <w:szCs w:val="21"/>
        </w:rPr>
        <w:t>Voters</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li</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ol</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section</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6A9955"/>
          <w:sz w:val="21"/>
          <w:szCs w:val="21"/>
        </w:rPr>
        <w:t>&lt;!-- Main content --&gt;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section</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"content"</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&lt;?php</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isset</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$_SESSION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'error'</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echo</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&lt;div class='alert alert-danger alert-dismissible'&gt;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&lt;button type='button' class='close' data-dismiss='alert' aria-hidden='true'&gt;&amp;times;&lt;/button&gt;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&lt;h4&gt;&lt;i class='icon fa fa-warning'&gt;&lt;/i&gt; Error!&lt;/h4&gt;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$_SESSION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'error'</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&lt;/div&gt;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unset</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$_SESSION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'error'</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isset</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$_SESSION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'success'</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echo</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&lt;div class='alert alert-success alert-dismissible'&gt;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&lt;button type='button' class='close' data-dismiss='alert' aria-hidden='true'&gt;&amp;times;&lt;/button&gt;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&lt;h4&gt;&lt;i class='icon fa fa-check'&gt;&lt;/i&gt; Success!&lt;/h4&gt;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$_SESSION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'success'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&lt;/div&gt;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unset</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$_SESSION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'success'</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"row"</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"col-xs-12"</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"box"</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"box-header with-border"</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a</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href</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"#addnew"</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data-toggle</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"modal"</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"btn btn-primary btn-sm btn-flat"</w:t>
      </w:r>
      <w:r>
        <w:rPr>
          <w:rFonts w:ascii="Consolas" w:hAnsi="Consolas" w:eastAsia="Times New Roman" w:cs="Times New Roman"/>
          <w:color w:val="808080"/>
          <w:sz w:val="21"/>
          <w:szCs w:val="21"/>
        </w:rPr>
        <w:t>&gt;&lt;</w:t>
      </w:r>
      <w:r>
        <w:rPr>
          <w:rFonts w:ascii="Consolas" w:hAnsi="Consolas" w:eastAsia="Times New Roman" w:cs="Times New Roman"/>
          <w:color w:val="569CD6"/>
          <w:sz w:val="21"/>
          <w:szCs w:val="21"/>
        </w:rPr>
        <w:t>i</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"fa fa-plus"</w:t>
      </w:r>
      <w:r>
        <w:rPr>
          <w:rFonts w:ascii="Consolas" w:hAnsi="Consolas" w:eastAsia="Times New Roman" w:cs="Times New Roman"/>
          <w:color w:val="808080"/>
          <w:sz w:val="21"/>
          <w:szCs w:val="21"/>
        </w:rPr>
        <w:t>&gt;&lt;/</w:t>
      </w:r>
      <w:r>
        <w:rPr>
          <w:rFonts w:ascii="Consolas" w:hAnsi="Consolas" w:eastAsia="Times New Roman" w:cs="Times New Roman"/>
          <w:color w:val="569CD6"/>
          <w:sz w:val="21"/>
          <w:szCs w:val="21"/>
        </w:rPr>
        <w:t>i</w:t>
      </w:r>
      <w:r>
        <w:rPr>
          <w:rFonts w:ascii="Consolas" w:hAnsi="Consolas" w:eastAsia="Times New Roman" w:cs="Times New Roman"/>
          <w:color w:val="808080"/>
          <w:sz w:val="21"/>
          <w:szCs w:val="21"/>
        </w:rPr>
        <w:t>&gt;</w:t>
      </w:r>
      <w:r>
        <w:rPr>
          <w:rFonts w:ascii="Consolas" w:hAnsi="Consolas" w:eastAsia="Times New Roman" w:cs="Times New Roman"/>
          <w:color w:val="D4D4D4"/>
          <w:sz w:val="21"/>
          <w:szCs w:val="21"/>
        </w:rPr>
        <w:t xml:space="preserve"> New</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a</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"box-body"</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table</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id</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"example1"</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"table table-bordered"</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thead</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th</w:t>
      </w:r>
      <w:r>
        <w:rPr>
          <w:rFonts w:ascii="Consolas" w:hAnsi="Consolas" w:eastAsia="Times New Roman" w:cs="Times New Roman"/>
          <w:color w:val="808080"/>
          <w:sz w:val="21"/>
          <w:szCs w:val="21"/>
        </w:rPr>
        <w:t>&gt;</w:t>
      </w:r>
      <w:r>
        <w:rPr>
          <w:rFonts w:ascii="Consolas" w:hAnsi="Consolas" w:eastAsia="Times New Roman" w:cs="Times New Roman"/>
          <w:color w:val="D4D4D4"/>
          <w:sz w:val="21"/>
          <w:szCs w:val="21"/>
        </w:rPr>
        <w:t>Lastname</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th</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th</w:t>
      </w:r>
      <w:r>
        <w:rPr>
          <w:rFonts w:ascii="Consolas" w:hAnsi="Consolas" w:eastAsia="Times New Roman" w:cs="Times New Roman"/>
          <w:color w:val="808080"/>
          <w:sz w:val="21"/>
          <w:szCs w:val="21"/>
        </w:rPr>
        <w:t>&gt;</w:t>
      </w:r>
      <w:r>
        <w:rPr>
          <w:rFonts w:ascii="Consolas" w:hAnsi="Consolas" w:eastAsia="Times New Roman" w:cs="Times New Roman"/>
          <w:color w:val="D4D4D4"/>
          <w:sz w:val="21"/>
          <w:szCs w:val="21"/>
        </w:rPr>
        <w:t>Firstname</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th</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th</w:t>
      </w:r>
      <w:r>
        <w:rPr>
          <w:rFonts w:ascii="Consolas" w:hAnsi="Consolas" w:eastAsia="Times New Roman" w:cs="Times New Roman"/>
          <w:color w:val="808080"/>
          <w:sz w:val="21"/>
          <w:szCs w:val="21"/>
        </w:rPr>
        <w:t>&gt;</w:t>
      </w:r>
      <w:r>
        <w:rPr>
          <w:rFonts w:ascii="Consolas" w:hAnsi="Consolas" w:eastAsia="Times New Roman" w:cs="Times New Roman"/>
          <w:color w:val="D4D4D4"/>
          <w:sz w:val="21"/>
          <w:szCs w:val="21"/>
        </w:rPr>
        <w:t>Photo</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th</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th</w:t>
      </w:r>
      <w:r>
        <w:rPr>
          <w:rFonts w:ascii="Consolas" w:hAnsi="Consolas" w:eastAsia="Times New Roman" w:cs="Times New Roman"/>
          <w:color w:val="808080"/>
          <w:sz w:val="21"/>
          <w:szCs w:val="21"/>
        </w:rPr>
        <w:t>&gt;</w:t>
      </w:r>
      <w:r>
        <w:rPr>
          <w:rFonts w:ascii="Consolas" w:hAnsi="Consolas" w:eastAsia="Times New Roman" w:cs="Times New Roman"/>
          <w:color w:val="D4D4D4"/>
          <w:sz w:val="21"/>
          <w:szCs w:val="21"/>
        </w:rPr>
        <w:t>Voters ID</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th</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th</w:t>
      </w:r>
      <w:r>
        <w:rPr>
          <w:rFonts w:ascii="Consolas" w:hAnsi="Consolas" w:eastAsia="Times New Roman" w:cs="Times New Roman"/>
          <w:color w:val="808080"/>
          <w:sz w:val="21"/>
          <w:szCs w:val="21"/>
        </w:rPr>
        <w:t>&gt;</w:t>
      </w:r>
      <w:r>
        <w:rPr>
          <w:rFonts w:ascii="Consolas" w:hAnsi="Consolas" w:eastAsia="Times New Roman" w:cs="Times New Roman"/>
          <w:color w:val="D4D4D4"/>
          <w:sz w:val="21"/>
          <w:szCs w:val="21"/>
        </w:rPr>
        <w:t>Tools</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th</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thead</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tbody</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&lt;?php</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$sql</w:t>
      </w:r>
      <w:r>
        <w:rPr>
          <w:rFonts w:ascii="Consolas" w:hAnsi="Consolas" w:eastAsia="Times New Roman" w:cs="Times New Roman"/>
          <w:color w:val="D4D4D4"/>
          <w:sz w:val="21"/>
          <w:szCs w:val="21"/>
        </w:rPr>
        <w:t xml:space="preserve"> = </w:t>
      </w:r>
      <w:r>
        <w:rPr>
          <w:rFonts w:ascii="Consolas" w:hAnsi="Consolas" w:eastAsia="Times New Roman" w:cs="Times New Roman"/>
          <w:color w:val="CE9178"/>
          <w:sz w:val="21"/>
          <w:szCs w:val="21"/>
        </w:rPr>
        <w:t>"</w:t>
      </w:r>
      <w:r>
        <w:rPr>
          <w:rFonts w:ascii="Consolas" w:hAnsi="Consolas" w:eastAsia="Times New Roman" w:cs="Times New Roman"/>
          <w:color w:val="569CD6"/>
          <w:sz w:val="21"/>
          <w:szCs w:val="21"/>
        </w:rPr>
        <w:t>SELECT</w:t>
      </w:r>
      <w:r>
        <w:rPr>
          <w:rFonts w:ascii="Consolas" w:hAnsi="Consolas" w:eastAsia="Times New Roman" w:cs="Times New Roman"/>
          <w:color w:val="CE9178"/>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 xml:space="preserve"> </w:t>
      </w:r>
      <w:r>
        <w:rPr>
          <w:rFonts w:ascii="Consolas" w:hAnsi="Consolas" w:eastAsia="Times New Roman" w:cs="Times New Roman"/>
          <w:color w:val="569CD6"/>
          <w:sz w:val="21"/>
          <w:szCs w:val="21"/>
        </w:rPr>
        <w:t>FROM</w:t>
      </w:r>
      <w:r>
        <w:rPr>
          <w:rFonts w:ascii="Consolas" w:hAnsi="Consolas" w:eastAsia="Times New Roman" w:cs="Times New Roman"/>
          <w:color w:val="CE9178"/>
          <w:sz w:val="21"/>
          <w:szCs w:val="21"/>
        </w:rPr>
        <w:t xml:space="preserve"> voters"</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$query</w:t>
      </w:r>
      <w:r>
        <w:rPr>
          <w:rFonts w:ascii="Consolas" w:hAnsi="Consolas" w:eastAsia="Times New Roman" w:cs="Times New Roman"/>
          <w:color w:val="D4D4D4"/>
          <w:sz w:val="21"/>
          <w:szCs w:val="21"/>
        </w:rPr>
        <w:t xml:space="preserve"> = </w:t>
      </w:r>
      <w:r>
        <w:rPr>
          <w:rFonts w:ascii="Consolas" w:hAnsi="Consolas" w:eastAsia="Times New Roman" w:cs="Times New Roman"/>
          <w:color w:val="9CDCFE"/>
          <w:sz w:val="21"/>
          <w:szCs w:val="21"/>
        </w:rPr>
        <w:t>$conn</w:t>
      </w:r>
      <w:r>
        <w:rPr>
          <w:rFonts w:ascii="Consolas" w:hAnsi="Consolas" w:eastAsia="Times New Roman" w:cs="Times New Roman"/>
          <w:color w:val="D4D4D4"/>
          <w:sz w:val="21"/>
          <w:szCs w:val="21"/>
        </w:rPr>
        <w:t>-&gt;</w:t>
      </w:r>
      <w:r>
        <w:rPr>
          <w:rFonts w:ascii="Consolas" w:hAnsi="Consolas" w:eastAsia="Times New Roman" w:cs="Times New Roman"/>
          <w:color w:val="DCDCAA"/>
          <w:sz w:val="21"/>
          <w:szCs w:val="21"/>
        </w:rPr>
        <w:t>query</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$sql</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while</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$row</w:t>
      </w:r>
      <w:r>
        <w:rPr>
          <w:rFonts w:ascii="Consolas" w:hAnsi="Consolas" w:eastAsia="Times New Roman" w:cs="Times New Roman"/>
          <w:color w:val="D4D4D4"/>
          <w:sz w:val="21"/>
          <w:szCs w:val="21"/>
        </w:rPr>
        <w:t xml:space="preserve"> = </w:t>
      </w:r>
      <w:r>
        <w:rPr>
          <w:rFonts w:ascii="Consolas" w:hAnsi="Consolas" w:eastAsia="Times New Roman" w:cs="Times New Roman"/>
          <w:color w:val="9CDCFE"/>
          <w:sz w:val="21"/>
          <w:szCs w:val="21"/>
        </w:rPr>
        <w:t>$query</w:t>
      </w:r>
      <w:r>
        <w:rPr>
          <w:rFonts w:ascii="Consolas" w:hAnsi="Consolas" w:eastAsia="Times New Roman" w:cs="Times New Roman"/>
          <w:color w:val="D4D4D4"/>
          <w:sz w:val="21"/>
          <w:szCs w:val="21"/>
        </w:rPr>
        <w:t>-&gt;</w:t>
      </w:r>
      <w:r>
        <w:rPr>
          <w:rFonts w:ascii="Consolas" w:hAnsi="Consolas" w:eastAsia="Times New Roman" w:cs="Times New Roman"/>
          <w:color w:val="DCDCAA"/>
          <w:sz w:val="21"/>
          <w:szCs w:val="21"/>
        </w:rPr>
        <w:t>fetch_assoc</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$image</w:t>
      </w:r>
      <w:r>
        <w:rPr>
          <w:rFonts w:ascii="Consolas" w:hAnsi="Consolas" w:eastAsia="Times New Roman" w:cs="Times New Roman"/>
          <w:color w:val="D4D4D4"/>
          <w:sz w:val="21"/>
          <w:szCs w:val="21"/>
        </w:rPr>
        <w:t xml:space="preserve"> = (!</w:t>
      </w:r>
      <w:r>
        <w:rPr>
          <w:rFonts w:ascii="Consolas" w:hAnsi="Consolas" w:eastAsia="Times New Roman" w:cs="Times New Roman"/>
          <w:color w:val="DCDCAA"/>
          <w:sz w:val="21"/>
          <w:szCs w:val="21"/>
        </w:rPr>
        <w:t>empty</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$row</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'photo'</w:t>
      </w:r>
      <w:r>
        <w:rPr>
          <w:rFonts w:ascii="Consolas" w:hAnsi="Consolas" w:eastAsia="Times New Roman" w:cs="Times New Roman"/>
          <w:color w:val="D4D4D4"/>
          <w:sz w:val="21"/>
          <w:szCs w:val="21"/>
        </w:rPr>
        <w:t xml:space="preserve">])) ? </w:t>
      </w:r>
      <w:r>
        <w:rPr>
          <w:rFonts w:ascii="Consolas" w:hAnsi="Consolas" w:eastAsia="Times New Roman" w:cs="Times New Roman"/>
          <w:color w:val="CE9178"/>
          <w:sz w:val="21"/>
          <w:szCs w:val="21"/>
        </w:rPr>
        <w:t>'../images/'</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$row</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'photo'</w:t>
      </w:r>
      <w:r>
        <w:rPr>
          <w:rFonts w:ascii="Consolas" w:hAnsi="Consolas" w:eastAsia="Times New Roman" w:cs="Times New Roman"/>
          <w:color w:val="D4D4D4"/>
          <w:sz w:val="21"/>
          <w:szCs w:val="21"/>
        </w:rPr>
        <w:t xml:space="preserve">] : </w:t>
      </w:r>
      <w:r>
        <w:rPr>
          <w:rFonts w:ascii="Consolas" w:hAnsi="Consolas" w:eastAsia="Times New Roman" w:cs="Times New Roman"/>
          <w:color w:val="CE9178"/>
          <w:sz w:val="21"/>
          <w:szCs w:val="21"/>
        </w:rPr>
        <w:t>'../images/profile.jpg'</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echo</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&lt;tr&gt;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&lt;td&gt;"</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$row</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'lastname'</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"&lt;/td&gt;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&lt;td&gt;"</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$row</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'firstname'</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"&lt;/td&gt;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&lt;td&gt;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&lt;img src='"</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$image</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 width='30px' height='30px'&gt;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&lt;a href='#edit_photo' data-toggle='modal' class='pull-right photo' data-id='"</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$row</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'id'</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"'&gt;&lt;span class='fa fa-edit'&gt;&lt;/span&gt;&lt;/a&gt;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&lt;/td&gt;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&lt;td&gt;"</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$row</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'voters_id'</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"&lt;/td&gt;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&lt;td&gt;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&lt;button class='btn btn-success btn-sm edit btn-flat' data-id='"</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$row</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'id'</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"'&gt;&lt;i class='fa fa-edit'&gt;&lt;/i&gt; Edit&lt;/button&gt;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&lt;button class='btn btn-danger btn-sm delete btn-flat' data-id='"</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$row</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'id'</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"'&gt;&lt;i class='fa fa-trash'&gt;&lt;/i&gt; Delete&lt;/button&gt;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&lt;/td&gt;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&lt;/tr&gt;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tbody</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table</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section</w:t>
      </w:r>
      <w:r>
        <w:rPr>
          <w:rFonts w:ascii="Consolas" w:hAnsi="Consolas" w:eastAsia="Times New Roman" w:cs="Times New Roman"/>
          <w:color w:val="808080"/>
          <w:sz w:val="21"/>
          <w:szCs w:val="21"/>
        </w:rPr>
        <w:t>&gt;</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&lt;?php</w:t>
      </w: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include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'includes/footer.php'</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&lt;?php</w:t>
      </w: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include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'includes/voters_modal.php'</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569CD6"/>
          <w:sz w:val="21"/>
          <w:szCs w:val="21"/>
        </w:rPr>
        <w:t>&lt;?php</w:t>
      </w: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include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'includes/scripts.php'</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script</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CDCAA"/>
          <w:sz w:val="21"/>
          <w:szCs w:val="21"/>
        </w:rPr>
        <w:t>$</w:t>
      </w:r>
      <w:r>
        <w:rPr>
          <w:rFonts w:ascii="Consolas" w:hAnsi="Consolas" w:eastAsia="Times New Roman" w:cs="Times New Roman"/>
          <w:color w:val="D4D4D4"/>
          <w:sz w:val="21"/>
          <w:szCs w:val="21"/>
        </w:rPr>
        <w:t>(</w:t>
      </w:r>
      <w:r>
        <w:rPr>
          <w:rFonts w:ascii="Consolas" w:hAnsi="Consolas" w:eastAsia="Times New Roman" w:cs="Times New Roman"/>
          <w:color w:val="569CD6"/>
          <w:sz w:val="21"/>
          <w:szCs w:val="21"/>
        </w:rPr>
        <w:t>function</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document</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'click'</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'.edit'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function</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e</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preventDefault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'#edit'</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modal</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'show'</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var</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id</w:t>
      </w:r>
      <w:r>
        <w:rPr>
          <w:rFonts w:ascii="Consolas" w:hAnsi="Consolas" w:eastAsia="Times New Roman" w:cs="Times New Roman"/>
          <w:color w:val="D4D4D4"/>
          <w:sz w:val="21"/>
          <w:szCs w:val="21"/>
        </w:rPr>
        <w:t xml:space="preserve"> = </w:t>
      </w:r>
      <w:r>
        <w:rPr>
          <w:rFonts w:ascii="Consolas" w:hAnsi="Consolas" w:eastAsia="Times New Roman" w:cs="Times New Roman"/>
          <w:color w:val="DCDCAA"/>
          <w:sz w:val="21"/>
          <w:szCs w:val="21"/>
        </w:rPr>
        <w:t>$</w:t>
      </w:r>
      <w:r>
        <w:rPr>
          <w:rFonts w:ascii="Consolas" w:hAnsi="Consolas" w:eastAsia="Times New Roman" w:cs="Times New Roman"/>
          <w:color w:val="D4D4D4"/>
          <w:sz w:val="21"/>
          <w:szCs w:val="21"/>
        </w:rPr>
        <w:t>(</w:t>
      </w:r>
      <w:r>
        <w:rPr>
          <w:rFonts w:ascii="Consolas" w:hAnsi="Consolas" w:eastAsia="Times New Roman" w:cs="Times New Roman"/>
          <w:color w:val="569CD6"/>
          <w:sz w:val="21"/>
          <w:szCs w:val="21"/>
        </w:rPr>
        <w:t>this</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data</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'id'</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getRow</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id</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document</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'click'</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'.delete'</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function</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e</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preventDefault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'#delete'</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modal</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'show'</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var</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id</w:t>
      </w:r>
      <w:r>
        <w:rPr>
          <w:rFonts w:ascii="Consolas" w:hAnsi="Consolas" w:eastAsia="Times New Roman" w:cs="Times New Roman"/>
          <w:color w:val="D4D4D4"/>
          <w:sz w:val="21"/>
          <w:szCs w:val="21"/>
        </w:rPr>
        <w:t xml:space="preserve"> = </w:t>
      </w:r>
      <w:r>
        <w:rPr>
          <w:rFonts w:ascii="Consolas" w:hAnsi="Consolas" w:eastAsia="Times New Roman" w:cs="Times New Roman"/>
          <w:color w:val="DCDCAA"/>
          <w:sz w:val="21"/>
          <w:szCs w:val="21"/>
        </w:rPr>
        <w:t>$</w:t>
      </w:r>
      <w:r>
        <w:rPr>
          <w:rFonts w:ascii="Consolas" w:hAnsi="Consolas" w:eastAsia="Times New Roman" w:cs="Times New Roman"/>
          <w:color w:val="D4D4D4"/>
          <w:sz w:val="21"/>
          <w:szCs w:val="21"/>
        </w:rPr>
        <w:t>(</w:t>
      </w:r>
      <w:r>
        <w:rPr>
          <w:rFonts w:ascii="Consolas" w:hAnsi="Consolas" w:eastAsia="Times New Roman" w:cs="Times New Roman"/>
          <w:color w:val="569CD6"/>
          <w:sz w:val="21"/>
          <w:szCs w:val="21"/>
        </w:rPr>
        <w:t>this</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data</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'id'</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getRow</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id</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document</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'click'</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'.photo'</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function</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e</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preventDefault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var</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id</w:t>
      </w:r>
      <w:r>
        <w:rPr>
          <w:rFonts w:ascii="Consolas" w:hAnsi="Consolas" w:eastAsia="Times New Roman" w:cs="Times New Roman"/>
          <w:color w:val="D4D4D4"/>
          <w:sz w:val="21"/>
          <w:szCs w:val="21"/>
        </w:rPr>
        <w:t xml:space="preserve"> = </w:t>
      </w:r>
      <w:r>
        <w:rPr>
          <w:rFonts w:ascii="Consolas" w:hAnsi="Consolas" w:eastAsia="Times New Roman" w:cs="Times New Roman"/>
          <w:color w:val="DCDCAA"/>
          <w:sz w:val="21"/>
          <w:szCs w:val="21"/>
        </w:rPr>
        <w:t>$</w:t>
      </w:r>
      <w:r>
        <w:rPr>
          <w:rFonts w:ascii="Consolas" w:hAnsi="Consolas" w:eastAsia="Times New Roman" w:cs="Times New Roman"/>
          <w:color w:val="D4D4D4"/>
          <w:sz w:val="21"/>
          <w:szCs w:val="21"/>
        </w:rPr>
        <w:t>(</w:t>
      </w:r>
      <w:r>
        <w:rPr>
          <w:rFonts w:ascii="Consolas" w:hAnsi="Consolas" w:eastAsia="Times New Roman" w:cs="Times New Roman"/>
          <w:color w:val="569CD6"/>
          <w:sz w:val="21"/>
          <w:szCs w:val="21"/>
        </w:rPr>
        <w:t>this</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data</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'id'</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getRow</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id</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569CD6"/>
          <w:sz w:val="21"/>
          <w:szCs w:val="21"/>
        </w:rPr>
        <w:t>function</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getRow</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id</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ajax</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type: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'POST'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url:</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'voters_row.php'</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data:</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id:id</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dataType: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'json'</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success</w:t>
      </w:r>
      <w:r>
        <w:rPr>
          <w:rFonts w:ascii="Consolas" w:hAnsi="Consolas" w:eastAsia="Times New Roman" w:cs="Times New Roman"/>
          <w:color w:val="9CDCFE"/>
          <w:sz w:val="21"/>
          <w:szCs w:val="21"/>
        </w:rPr>
        <w: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function</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response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'.id'</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val</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response</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id</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'#edit_firstname'</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val</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response</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firstname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'#edit_lastname'</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val</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response</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lastname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'#edit_password'</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val</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response</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password</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'.fullname'</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html</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response</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firstname</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 '</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response</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lastname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script</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body</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html</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p>
    <w:p>
      <w:pPr>
        <w:rPr>
          <w:rFonts w:ascii="Bookman Old Style" w:hAnsi="Bookman Old Style" w:eastAsia="Bookman Old Style" w:cs="Bookman Old Style"/>
          <w:sz w:val="24"/>
          <w:szCs w:val="24"/>
        </w:rPr>
      </w:pPr>
    </w:p>
    <w:p>
      <w:pPr>
        <w:rPr>
          <w:rFonts w:ascii="Bahnschrift SemiBold" w:hAnsi="Bahnschrift SemiBold" w:eastAsia="Bookman Old Style" w:cs="Bookman Old Style"/>
          <w:sz w:val="26"/>
          <w:szCs w:val="26"/>
        </w:rPr>
      </w:pPr>
      <w:r>
        <w:rPr>
          <w:rFonts w:ascii="Bahnschrift SemiBold" w:hAnsi="Bahnschrift SemiBold" w:eastAsia="Bookman Old Style" w:cs="Bookman Old Style"/>
          <w:sz w:val="26"/>
          <w:szCs w:val="26"/>
        </w:rPr>
        <w:t>Votes.php</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569CD6"/>
          <w:sz w:val="21"/>
          <w:szCs w:val="21"/>
        </w:rPr>
        <w:t>&lt;?php</w:t>
      </w: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include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'includes/session.php'</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569CD6"/>
          <w:sz w:val="21"/>
          <w:szCs w:val="21"/>
        </w:rPr>
        <w:t>&lt;?php</w:t>
      </w: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include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'includes/header.php'</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body</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"hold-transition skin-blue sidebar-mini"</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"wrapper"</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&lt;?php</w:t>
      </w: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include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'includes/navbar.php'</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&lt;?php</w:t>
      </w: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include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'includes/menubar.php'</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?&gt;</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6A9955"/>
          <w:sz w:val="21"/>
          <w:szCs w:val="21"/>
        </w:rPr>
        <w:t>&lt;!-- Content Wrapper. Contains page content --&gt;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"content-wrapper"</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6A9955"/>
          <w:sz w:val="21"/>
          <w:szCs w:val="21"/>
        </w:rPr>
        <w:t>&lt;!-- Content Header (Page header) --&gt;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section</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"content-header"</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h1</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Votes</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h1</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ol</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"breadcrumb"</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li</w:t>
      </w:r>
      <w:r>
        <w:rPr>
          <w:rFonts w:ascii="Consolas" w:hAnsi="Consolas" w:eastAsia="Times New Roman" w:cs="Times New Roman"/>
          <w:color w:val="808080"/>
          <w:sz w:val="21"/>
          <w:szCs w:val="21"/>
        </w:rPr>
        <w:t>&gt;&lt;</w:t>
      </w:r>
      <w:r>
        <w:rPr>
          <w:rFonts w:ascii="Consolas" w:hAnsi="Consolas" w:eastAsia="Times New Roman" w:cs="Times New Roman"/>
          <w:color w:val="569CD6"/>
          <w:sz w:val="21"/>
          <w:szCs w:val="21"/>
        </w:rPr>
        <w:t>a</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href</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w:t>
      </w:r>
      <w:r>
        <w:rPr>
          <w:rFonts w:ascii="Consolas" w:hAnsi="Consolas" w:eastAsia="Times New Roman" w:cs="Times New Roman"/>
          <w:color w:val="808080"/>
          <w:sz w:val="21"/>
          <w:szCs w:val="21"/>
        </w:rPr>
        <w:t>&gt;&lt;</w:t>
      </w:r>
      <w:r>
        <w:rPr>
          <w:rFonts w:ascii="Consolas" w:hAnsi="Consolas" w:eastAsia="Times New Roman" w:cs="Times New Roman"/>
          <w:color w:val="569CD6"/>
          <w:sz w:val="21"/>
          <w:szCs w:val="21"/>
        </w:rPr>
        <w:t>i</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"fa fa-dashboard"</w:t>
      </w:r>
      <w:r>
        <w:rPr>
          <w:rFonts w:ascii="Consolas" w:hAnsi="Consolas" w:eastAsia="Times New Roman" w:cs="Times New Roman"/>
          <w:color w:val="808080"/>
          <w:sz w:val="21"/>
          <w:szCs w:val="21"/>
        </w:rPr>
        <w:t>&gt;&lt;/</w:t>
      </w:r>
      <w:r>
        <w:rPr>
          <w:rFonts w:ascii="Consolas" w:hAnsi="Consolas" w:eastAsia="Times New Roman" w:cs="Times New Roman"/>
          <w:color w:val="569CD6"/>
          <w:sz w:val="21"/>
          <w:szCs w:val="21"/>
        </w:rPr>
        <w:t>i</w:t>
      </w:r>
      <w:r>
        <w:rPr>
          <w:rFonts w:ascii="Consolas" w:hAnsi="Consolas" w:eastAsia="Times New Roman" w:cs="Times New Roman"/>
          <w:color w:val="808080"/>
          <w:sz w:val="21"/>
          <w:szCs w:val="21"/>
        </w:rPr>
        <w:t>&gt;</w:t>
      </w:r>
      <w:r>
        <w:rPr>
          <w:rFonts w:ascii="Consolas" w:hAnsi="Consolas" w:eastAsia="Times New Roman" w:cs="Times New Roman"/>
          <w:color w:val="D4D4D4"/>
          <w:sz w:val="21"/>
          <w:szCs w:val="21"/>
        </w:rPr>
        <w:t xml:space="preserve"> Home</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a</w:t>
      </w:r>
      <w:r>
        <w:rPr>
          <w:rFonts w:ascii="Consolas" w:hAnsi="Consolas" w:eastAsia="Times New Roman" w:cs="Times New Roman"/>
          <w:color w:val="808080"/>
          <w:sz w:val="21"/>
          <w:szCs w:val="21"/>
        </w:rPr>
        <w:t>&gt;&lt;/</w:t>
      </w:r>
      <w:r>
        <w:rPr>
          <w:rFonts w:ascii="Consolas" w:hAnsi="Consolas" w:eastAsia="Times New Roman" w:cs="Times New Roman"/>
          <w:color w:val="569CD6"/>
          <w:sz w:val="21"/>
          <w:szCs w:val="21"/>
        </w:rPr>
        <w:t>li</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li</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"active"</w:t>
      </w:r>
      <w:r>
        <w:rPr>
          <w:rFonts w:ascii="Consolas" w:hAnsi="Consolas" w:eastAsia="Times New Roman" w:cs="Times New Roman"/>
          <w:color w:val="808080"/>
          <w:sz w:val="21"/>
          <w:szCs w:val="21"/>
        </w:rPr>
        <w:t>&gt;</w:t>
      </w:r>
      <w:r>
        <w:rPr>
          <w:rFonts w:ascii="Consolas" w:hAnsi="Consolas" w:eastAsia="Times New Roman" w:cs="Times New Roman"/>
          <w:color w:val="D4D4D4"/>
          <w:sz w:val="21"/>
          <w:szCs w:val="21"/>
        </w:rPr>
        <w:t>Votes</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li</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ol</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section</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6A9955"/>
          <w:sz w:val="21"/>
          <w:szCs w:val="21"/>
        </w:rPr>
        <w:t>&lt;!-- Main content --&gt;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section</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"content"</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&lt;?php</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isset</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$_SESSION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'error'</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echo</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&lt;div class='alert alert-danger alert-dismissible'&gt;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&lt;button type='button' class='close' data-dismiss='alert' aria-hidden='true'&gt;&amp;times;&lt;/button&gt;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&lt;h4&gt;&lt;i class='icon fa fa-warning'&gt;&lt;/i&gt; Error!&lt;/h4&gt;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$_SESSION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'error'</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&lt;/div&gt;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unset</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$_SESSION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'error'</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isset</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$_SESSION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'success'</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echo</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&lt;div class='alert alert-success alert-dismissible'&gt;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&lt;button type='button' class='close' data-dismiss='alert' aria-hidden='true'&gt;&amp;times;&lt;/button&gt;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&lt;h4&gt;&lt;i class='icon fa fa-check'&gt;&lt;/i&gt; Success!&lt;/h4&gt;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$_SESSION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'success'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&lt;/div&gt;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unset</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$_SESSION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'success'</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"row"</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"col-xs-12"</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"box"</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"box-header with-border"</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a</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href</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"#reset"</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data-toggle</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"modal"</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"btn btn-danger btn-sm btn-flat"</w:t>
      </w:r>
      <w:r>
        <w:rPr>
          <w:rFonts w:ascii="Consolas" w:hAnsi="Consolas" w:eastAsia="Times New Roman" w:cs="Times New Roman"/>
          <w:color w:val="808080"/>
          <w:sz w:val="21"/>
          <w:szCs w:val="21"/>
        </w:rPr>
        <w:t>&gt;&lt;</w:t>
      </w:r>
      <w:r>
        <w:rPr>
          <w:rFonts w:ascii="Consolas" w:hAnsi="Consolas" w:eastAsia="Times New Roman" w:cs="Times New Roman"/>
          <w:color w:val="569CD6"/>
          <w:sz w:val="21"/>
          <w:szCs w:val="21"/>
        </w:rPr>
        <w:t>i</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"fa fa-refresh"</w:t>
      </w:r>
      <w:r>
        <w:rPr>
          <w:rFonts w:ascii="Consolas" w:hAnsi="Consolas" w:eastAsia="Times New Roman" w:cs="Times New Roman"/>
          <w:color w:val="808080"/>
          <w:sz w:val="21"/>
          <w:szCs w:val="21"/>
        </w:rPr>
        <w:t>&gt;&lt;/</w:t>
      </w:r>
      <w:r>
        <w:rPr>
          <w:rFonts w:ascii="Consolas" w:hAnsi="Consolas" w:eastAsia="Times New Roman" w:cs="Times New Roman"/>
          <w:color w:val="569CD6"/>
          <w:sz w:val="21"/>
          <w:szCs w:val="21"/>
        </w:rPr>
        <w:t>i</w:t>
      </w:r>
      <w:r>
        <w:rPr>
          <w:rFonts w:ascii="Consolas" w:hAnsi="Consolas" w:eastAsia="Times New Roman" w:cs="Times New Roman"/>
          <w:color w:val="808080"/>
          <w:sz w:val="21"/>
          <w:szCs w:val="21"/>
        </w:rPr>
        <w:t>&gt;</w:t>
      </w:r>
      <w:r>
        <w:rPr>
          <w:rFonts w:ascii="Consolas" w:hAnsi="Consolas" w:eastAsia="Times New Roman" w:cs="Times New Roman"/>
          <w:color w:val="D4D4D4"/>
          <w:sz w:val="21"/>
          <w:szCs w:val="21"/>
        </w:rPr>
        <w:t xml:space="preserve"> Reset</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a</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"box-body"</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table</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id</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"example1"</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"table table-bordered"</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thead</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th</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class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"hidden"</w:t>
      </w:r>
      <w:r>
        <w:rPr>
          <w:rFonts w:ascii="Consolas" w:hAnsi="Consolas" w:eastAsia="Times New Roman" w:cs="Times New Roman"/>
          <w:color w:val="808080"/>
          <w:sz w:val="21"/>
          <w:szCs w:val="21"/>
        </w:rPr>
        <w:t>&gt;&lt;/</w:t>
      </w:r>
      <w:r>
        <w:rPr>
          <w:rFonts w:ascii="Consolas" w:hAnsi="Consolas" w:eastAsia="Times New Roman" w:cs="Times New Roman"/>
          <w:color w:val="569CD6"/>
          <w:sz w:val="21"/>
          <w:szCs w:val="21"/>
        </w:rPr>
        <w:t>th</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th</w:t>
      </w:r>
      <w:r>
        <w:rPr>
          <w:rFonts w:ascii="Consolas" w:hAnsi="Consolas" w:eastAsia="Times New Roman" w:cs="Times New Roman"/>
          <w:color w:val="808080"/>
          <w:sz w:val="21"/>
          <w:szCs w:val="21"/>
        </w:rPr>
        <w:t>&gt;</w:t>
      </w:r>
      <w:r>
        <w:rPr>
          <w:rFonts w:ascii="Consolas" w:hAnsi="Consolas" w:eastAsia="Times New Roman" w:cs="Times New Roman"/>
          <w:color w:val="D4D4D4"/>
          <w:sz w:val="21"/>
          <w:szCs w:val="21"/>
        </w:rPr>
        <w:t>Position</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th</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th</w:t>
      </w:r>
      <w:r>
        <w:rPr>
          <w:rFonts w:ascii="Consolas" w:hAnsi="Consolas" w:eastAsia="Times New Roman" w:cs="Times New Roman"/>
          <w:color w:val="808080"/>
          <w:sz w:val="21"/>
          <w:szCs w:val="21"/>
        </w:rPr>
        <w:t>&gt;</w:t>
      </w:r>
      <w:r>
        <w:rPr>
          <w:rFonts w:ascii="Consolas" w:hAnsi="Consolas" w:eastAsia="Times New Roman" w:cs="Times New Roman"/>
          <w:color w:val="D4D4D4"/>
          <w:sz w:val="21"/>
          <w:szCs w:val="21"/>
        </w:rPr>
        <w:t>Candidate</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th</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th</w:t>
      </w:r>
      <w:r>
        <w:rPr>
          <w:rFonts w:ascii="Consolas" w:hAnsi="Consolas" w:eastAsia="Times New Roman" w:cs="Times New Roman"/>
          <w:color w:val="808080"/>
          <w:sz w:val="21"/>
          <w:szCs w:val="21"/>
        </w:rPr>
        <w:t>&gt;</w:t>
      </w:r>
      <w:r>
        <w:rPr>
          <w:rFonts w:ascii="Consolas" w:hAnsi="Consolas" w:eastAsia="Times New Roman" w:cs="Times New Roman"/>
          <w:color w:val="D4D4D4"/>
          <w:sz w:val="21"/>
          <w:szCs w:val="21"/>
        </w:rPr>
        <w:t>Voter</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th</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thead</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tbody</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&lt;?php</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$sql</w:t>
      </w:r>
      <w:r>
        <w:rPr>
          <w:rFonts w:ascii="Consolas" w:hAnsi="Consolas" w:eastAsia="Times New Roman" w:cs="Times New Roman"/>
          <w:color w:val="D4D4D4"/>
          <w:sz w:val="21"/>
          <w:szCs w:val="21"/>
        </w:rPr>
        <w:t xml:space="preserve"> = </w:t>
      </w:r>
      <w:r>
        <w:rPr>
          <w:rFonts w:ascii="Consolas" w:hAnsi="Consolas" w:eastAsia="Times New Roman" w:cs="Times New Roman"/>
          <w:color w:val="CE9178"/>
          <w:sz w:val="21"/>
          <w:szCs w:val="21"/>
        </w:rPr>
        <w:t>"</w:t>
      </w:r>
      <w:r>
        <w:rPr>
          <w:rFonts w:ascii="Consolas" w:hAnsi="Consolas" w:eastAsia="Times New Roman" w:cs="Times New Roman"/>
          <w:color w:val="569CD6"/>
          <w:sz w:val="21"/>
          <w:szCs w:val="21"/>
        </w:rPr>
        <w:t>SELECT</w:t>
      </w:r>
      <w:r>
        <w:rPr>
          <w:rFonts w:ascii="Consolas" w:hAnsi="Consolas" w:eastAsia="Times New Roman" w:cs="Times New Roman"/>
          <w:color w:val="CE9178"/>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 xml:space="preserve">, candidates.firstname </w:t>
      </w:r>
      <w:r>
        <w:rPr>
          <w:rFonts w:ascii="Consolas" w:hAnsi="Consolas" w:eastAsia="Times New Roman" w:cs="Times New Roman"/>
          <w:color w:val="569CD6"/>
          <w:sz w:val="21"/>
          <w:szCs w:val="21"/>
        </w:rPr>
        <w:t>AS</w:t>
      </w:r>
      <w:r>
        <w:rPr>
          <w:rFonts w:ascii="Consolas" w:hAnsi="Consolas" w:eastAsia="Times New Roman" w:cs="Times New Roman"/>
          <w:color w:val="CE9178"/>
          <w:sz w:val="21"/>
          <w:szCs w:val="21"/>
        </w:rPr>
        <w:t xml:space="preserve"> canfirst, candidates.lastname </w:t>
      </w:r>
      <w:r>
        <w:rPr>
          <w:rFonts w:ascii="Consolas" w:hAnsi="Consolas" w:eastAsia="Times New Roman" w:cs="Times New Roman"/>
          <w:color w:val="569CD6"/>
          <w:sz w:val="21"/>
          <w:szCs w:val="21"/>
        </w:rPr>
        <w:t>AS</w:t>
      </w:r>
      <w:r>
        <w:rPr>
          <w:rFonts w:ascii="Consolas" w:hAnsi="Consolas" w:eastAsia="Times New Roman" w:cs="Times New Roman"/>
          <w:color w:val="CE9178"/>
          <w:sz w:val="21"/>
          <w:szCs w:val="21"/>
        </w:rPr>
        <w:t xml:space="preserve"> canlast, voters.firstname </w:t>
      </w:r>
      <w:r>
        <w:rPr>
          <w:rFonts w:ascii="Consolas" w:hAnsi="Consolas" w:eastAsia="Times New Roman" w:cs="Times New Roman"/>
          <w:color w:val="569CD6"/>
          <w:sz w:val="21"/>
          <w:szCs w:val="21"/>
        </w:rPr>
        <w:t>AS</w:t>
      </w:r>
      <w:r>
        <w:rPr>
          <w:rFonts w:ascii="Consolas" w:hAnsi="Consolas" w:eastAsia="Times New Roman" w:cs="Times New Roman"/>
          <w:color w:val="CE9178"/>
          <w:sz w:val="21"/>
          <w:szCs w:val="21"/>
        </w:rPr>
        <w:t xml:space="preserve"> votfirst, voters.lastname </w:t>
      </w:r>
      <w:r>
        <w:rPr>
          <w:rFonts w:ascii="Consolas" w:hAnsi="Consolas" w:eastAsia="Times New Roman" w:cs="Times New Roman"/>
          <w:color w:val="569CD6"/>
          <w:sz w:val="21"/>
          <w:szCs w:val="21"/>
        </w:rPr>
        <w:t>AS</w:t>
      </w:r>
      <w:r>
        <w:rPr>
          <w:rFonts w:ascii="Consolas" w:hAnsi="Consolas" w:eastAsia="Times New Roman" w:cs="Times New Roman"/>
          <w:color w:val="CE9178"/>
          <w:sz w:val="21"/>
          <w:szCs w:val="21"/>
        </w:rPr>
        <w:t xml:space="preserve"> votlast </w:t>
      </w:r>
      <w:r>
        <w:rPr>
          <w:rFonts w:ascii="Consolas" w:hAnsi="Consolas" w:eastAsia="Times New Roman" w:cs="Times New Roman"/>
          <w:color w:val="569CD6"/>
          <w:sz w:val="21"/>
          <w:szCs w:val="21"/>
        </w:rPr>
        <w:t>FROM</w:t>
      </w:r>
      <w:r>
        <w:rPr>
          <w:rFonts w:ascii="Consolas" w:hAnsi="Consolas" w:eastAsia="Times New Roman" w:cs="Times New Roman"/>
          <w:color w:val="CE9178"/>
          <w:sz w:val="21"/>
          <w:szCs w:val="21"/>
        </w:rPr>
        <w:t xml:space="preserve"> votes </w:t>
      </w:r>
      <w:r>
        <w:rPr>
          <w:rFonts w:ascii="Consolas" w:hAnsi="Consolas" w:eastAsia="Times New Roman" w:cs="Times New Roman"/>
          <w:color w:val="569CD6"/>
          <w:sz w:val="21"/>
          <w:szCs w:val="21"/>
        </w:rPr>
        <w:t>LEFT JOIN</w:t>
      </w:r>
      <w:r>
        <w:rPr>
          <w:rFonts w:ascii="Consolas" w:hAnsi="Consolas" w:eastAsia="Times New Roman" w:cs="Times New Roman"/>
          <w:color w:val="CE9178"/>
          <w:sz w:val="21"/>
          <w:szCs w:val="21"/>
        </w:rPr>
        <w:t xml:space="preserve"> positions </w:t>
      </w:r>
      <w:r>
        <w:rPr>
          <w:rFonts w:ascii="Consolas" w:hAnsi="Consolas" w:eastAsia="Times New Roman" w:cs="Times New Roman"/>
          <w:color w:val="569CD6"/>
          <w:sz w:val="21"/>
          <w:szCs w:val="21"/>
        </w:rPr>
        <w:t>ON</w:t>
      </w:r>
      <w:r>
        <w:rPr>
          <w:rFonts w:ascii="Consolas" w:hAnsi="Consolas" w:eastAsia="Times New Roman" w:cs="Times New Roman"/>
          <w:color w:val="CE9178"/>
          <w:sz w:val="21"/>
          <w:szCs w:val="21"/>
        </w:rPr>
        <w:t xml:space="preserve"> positions.id</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 xml:space="preserve">votes.position_id </w:t>
      </w:r>
      <w:r>
        <w:rPr>
          <w:rFonts w:ascii="Consolas" w:hAnsi="Consolas" w:eastAsia="Times New Roman" w:cs="Times New Roman"/>
          <w:color w:val="569CD6"/>
          <w:sz w:val="21"/>
          <w:szCs w:val="21"/>
        </w:rPr>
        <w:t>LEFT JOIN</w:t>
      </w:r>
      <w:r>
        <w:rPr>
          <w:rFonts w:ascii="Consolas" w:hAnsi="Consolas" w:eastAsia="Times New Roman" w:cs="Times New Roman"/>
          <w:color w:val="CE9178"/>
          <w:sz w:val="21"/>
          <w:szCs w:val="21"/>
        </w:rPr>
        <w:t xml:space="preserve"> candidates </w:t>
      </w:r>
      <w:r>
        <w:rPr>
          <w:rFonts w:ascii="Consolas" w:hAnsi="Consolas" w:eastAsia="Times New Roman" w:cs="Times New Roman"/>
          <w:color w:val="569CD6"/>
          <w:sz w:val="21"/>
          <w:szCs w:val="21"/>
        </w:rPr>
        <w:t>ON</w:t>
      </w:r>
      <w:r>
        <w:rPr>
          <w:rFonts w:ascii="Consolas" w:hAnsi="Consolas" w:eastAsia="Times New Roman" w:cs="Times New Roman"/>
          <w:color w:val="CE9178"/>
          <w:sz w:val="21"/>
          <w:szCs w:val="21"/>
        </w:rPr>
        <w:t xml:space="preserve"> candidates.id</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 xml:space="preserve">votes.candidate_id </w:t>
      </w:r>
      <w:r>
        <w:rPr>
          <w:rFonts w:ascii="Consolas" w:hAnsi="Consolas" w:eastAsia="Times New Roman" w:cs="Times New Roman"/>
          <w:color w:val="569CD6"/>
          <w:sz w:val="21"/>
          <w:szCs w:val="21"/>
        </w:rPr>
        <w:t>LEFT JOIN</w:t>
      </w:r>
      <w:r>
        <w:rPr>
          <w:rFonts w:ascii="Consolas" w:hAnsi="Consolas" w:eastAsia="Times New Roman" w:cs="Times New Roman"/>
          <w:color w:val="CE9178"/>
          <w:sz w:val="21"/>
          <w:szCs w:val="21"/>
        </w:rPr>
        <w:t xml:space="preserve"> voters </w:t>
      </w:r>
      <w:r>
        <w:rPr>
          <w:rFonts w:ascii="Consolas" w:hAnsi="Consolas" w:eastAsia="Times New Roman" w:cs="Times New Roman"/>
          <w:color w:val="569CD6"/>
          <w:sz w:val="21"/>
          <w:szCs w:val="21"/>
        </w:rPr>
        <w:t>ON</w:t>
      </w:r>
      <w:r>
        <w:rPr>
          <w:rFonts w:ascii="Consolas" w:hAnsi="Consolas" w:eastAsia="Times New Roman" w:cs="Times New Roman"/>
          <w:color w:val="CE9178"/>
          <w:sz w:val="21"/>
          <w:szCs w:val="21"/>
        </w:rPr>
        <w:t xml:space="preserve"> voters.id</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 xml:space="preserve">votes.voters_id </w:t>
      </w:r>
      <w:r>
        <w:rPr>
          <w:rFonts w:ascii="Consolas" w:hAnsi="Consolas" w:eastAsia="Times New Roman" w:cs="Times New Roman"/>
          <w:color w:val="569CD6"/>
          <w:sz w:val="21"/>
          <w:szCs w:val="21"/>
        </w:rPr>
        <w:t>ORDER BY</w:t>
      </w:r>
      <w:r>
        <w:rPr>
          <w:rFonts w:ascii="Consolas" w:hAnsi="Consolas" w:eastAsia="Times New Roman" w:cs="Times New Roman"/>
          <w:color w:val="CE9178"/>
          <w:sz w:val="21"/>
          <w:szCs w:val="21"/>
        </w:rPr>
        <w:t xml:space="preserve"> positions.priority </w:t>
      </w:r>
      <w:r>
        <w:rPr>
          <w:rFonts w:ascii="Consolas" w:hAnsi="Consolas" w:eastAsia="Times New Roman" w:cs="Times New Roman"/>
          <w:color w:val="569CD6"/>
          <w:sz w:val="21"/>
          <w:szCs w:val="21"/>
        </w:rPr>
        <w:t>ASC</w:t>
      </w:r>
      <w:r>
        <w:rPr>
          <w:rFonts w:ascii="Consolas" w:hAnsi="Consolas" w:eastAsia="Times New Roman" w:cs="Times New Roman"/>
          <w:color w:val="CE9178"/>
          <w:sz w:val="21"/>
          <w:szCs w:val="21"/>
        </w:rPr>
        <w: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$query</w:t>
      </w:r>
      <w:r>
        <w:rPr>
          <w:rFonts w:ascii="Consolas" w:hAnsi="Consolas" w:eastAsia="Times New Roman" w:cs="Times New Roman"/>
          <w:color w:val="D4D4D4"/>
          <w:sz w:val="21"/>
          <w:szCs w:val="21"/>
        </w:rPr>
        <w:t xml:space="preserve"> = </w:t>
      </w:r>
      <w:r>
        <w:rPr>
          <w:rFonts w:ascii="Consolas" w:hAnsi="Consolas" w:eastAsia="Times New Roman" w:cs="Times New Roman"/>
          <w:color w:val="9CDCFE"/>
          <w:sz w:val="21"/>
          <w:szCs w:val="21"/>
        </w:rPr>
        <w:t>$conn</w:t>
      </w:r>
      <w:r>
        <w:rPr>
          <w:rFonts w:ascii="Consolas" w:hAnsi="Consolas" w:eastAsia="Times New Roman" w:cs="Times New Roman"/>
          <w:color w:val="D4D4D4"/>
          <w:sz w:val="21"/>
          <w:szCs w:val="21"/>
        </w:rPr>
        <w:t>-&gt;</w:t>
      </w:r>
      <w:r>
        <w:rPr>
          <w:rFonts w:ascii="Consolas" w:hAnsi="Consolas" w:eastAsia="Times New Roman" w:cs="Times New Roman"/>
          <w:color w:val="DCDCAA"/>
          <w:sz w:val="21"/>
          <w:szCs w:val="21"/>
        </w:rPr>
        <w:t>query</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$sql</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while</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$row</w:t>
      </w:r>
      <w:r>
        <w:rPr>
          <w:rFonts w:ascii="Consolas" w:hAnsi="Consolas" w:eastAsia="Times New Roman" w:cs="Times New Roman"/>
          <w:color w:val="D4D4D4"/>
          <w:sz w:val="21"/>
          <w:szCs w:val="21"/>
        </w:rPr>
        <w:t xml:space="preserve"> = </w:t>
      </w:r>
      <w:r>
        <w:rPr>
          <w:rFonts w:ascii="Consolas" w:hAnsi="Consolas" w:eastAsia="Times New Roman" w:cs="Times New Roman"/>
          <w:color w:val="9CDCFE"/>
          <w:sz w:val="21"/>
          <w:szCs w:val="21"/>
        </w:rPr>
        <w:t>$query</w:t>
      </w:r>
      <w:r>
        <w:rPr>
          <w:rFonts w:ascii="Consolas" w:hAnsi="Consolas" w:eastAsia="Times New Roman" w:cs="Times New Roman"/>
          <w:color w:val="D4D4D4"/>
          <w:sz w:val="21"/>
          <w:szCs w:val="21"/>
        </w:rPr>
        <w:t>-&gt;</w:t>
      </w:r>
      <w:r>
        <w:rPr>
          <w:rFonts w:ascii="Consolas" w:hAnsi="Consolas" w:eastAsia="Times New Roman" w:cs="Times New Roman"/>
          <w:color w:val="DCDCAA"/>
          <w:sz w:val="21"/>
          <w:szCs w:val="21"/>
        </w:rPr>
        <w:t>fetch_assoc</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echo</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&lt;tr&gt;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&lt;td class='hidden'&gt;&lt;/td&gt;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&lt;td&gt;"</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$row</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'description'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"&lt;/td&gt;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&lt;td&gt;"</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$row</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'canfirst'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 '</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$row</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'canlast'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"&lt;/td&gt;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&lt;td&gt;"</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$row</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'votfirst'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 '</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$row</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'votlast'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"&lt;/td&gt;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&lt;/tr&gt;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E9178"/>
          <w:sz w:val="21"/>
          <w:szCs w:val="21"/>
        </w:rPr>
        <w:t>                      "</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tbody</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table</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section</w:t>
      </w:r>
      <w:r>
        <w:rPr>
          <w:rFonts w:ascii="Consolas" w:hAnsi="Consolas" w:eastAsia="Times New Roman" w:cs="Times New Roman"/>
          <w:color w:val="808080"/>
          <w:sz w:val="21"/>
          <w:szCs w:val="21"/>
        </w:rPr>
        <w:t>&gt;</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&lt;?php</w:t>
      </w: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include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'includes/footer.php'</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&lt;?php</w:t>
      </w: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include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'includes/votes_modal.php'</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div</w:t>
      </w:r>
      <w:r>
        <w:rPr>
          <w:rFonts w:ascii="Consolas" w:hAnsi="Consolas" w:eastAsia="Times New Roman" w:cs="Times New Roman"/>
          <w:color w:val="808080"/>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569CD6"/>
          <w:sz w:val="21"/>
          <w:szCs w:val="21"/>
        </w:rPr>
        <w:t>&lt;?php</w:t>
      </w: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include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'includes/scripts.php'</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?&gt;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body</w:t>
      </w:r>
      <w:r>
        <w:rPr>
          <w:rFonts w:ascii="Consolas" w:hAnsi="Consolas" w:eastAsia="Times New Roman" w:cs="Times New Roman"/>
          <w:color w:val="808080"/>
          <w:sz w:val="21"/>
          <w:szCs w:val="21"/>
        </w:rPr>
        <w:t>&gt;</w:t>
      </w:r>
    </w:p>
    <w:p>
      <w:pPr>
        <w:shd w:val="clear" w:color="auto" w:fill="1E1E1E"/>
        <w:spacing w:line="285" w:lineRule="atLeast"/>
        <w:rPr>
          <w:rFonts w:ascii="Bookman Old Style" w:hAnsi="Bookman Old Style" w:eastAsia="Bookman Old Style" w:cs="Bookman Old Style"/>
          <w:sz w:val="24"/>
          <w:szCs w:val="24"/>
        </w:rPr>
      </w:pPr>
      <w:r>
        <w:rPr>
          <w:rFonts w:ascii="Consolas" w:hAnsi="Consolas" w:eastAsia="Times New Roman" w:cs="Times New Roman"/>
          <w:color w:val="808080"/>
          <w:sz w:val="21"/>
          <w:szCs w:val="21"/>
        </w:rPr>
        <w:t>&lt;/</w:t>
      </w:r>
      <w:r>
        <w:rPr>
          <w:rFonts w:ascii="Consolas" w:hAnsi="Consolas" w:eastAsia="Times New Roman" w:cs="Times New Roman"/>
          <w:color w:val="569CD6"/>
          <w:sz w:val="21"/>
          <w:szCs w:val="21"/>
        </w:rPr>
        <w:t>html</w:t>
      </w:r>
      <w:r>
        <w:rPr>
          <w:rFonts w:ascii="Consolas" w:hAnsi="Consolas" w:eastAsia="Times New Roman" w:cs="Times New Roman"/>
          <w:color w:val="808080"/>
          <w:sz w:val="21"/>
          <w:szCs w:val="21"/>
        </w:rPr>
        <w:t>&gt;</w:t>
      </w:r>
    </w:p>
    <w:p>
      <w:pPr>
        <w:rPr>
          <w:rFonts w:ascii="Bookman Old Style" w:hAnsi="Bookman Old Style" w:eastAsia="Bookman Old Style" w:cs="Bookman Old Style"/>
          <w:sz w:val="24"/>
          <w:szCs w:val="24"/>
        </w:rPr>
      </w:pPr>
    </w:p>
    <w:p>
      <w:pPr>
        <w:rPr>
          <w:rFonts w:ascii="Bahnschrift SemiBold" w:hAnsi="Bahnschrift SemiBold" w:eastAsia="Bookman Old Style" w:cs="Bookman Old Style"/>
          <w:sz w:val="26"/>
          <w:szCs w:val="26"/>
        </w:rPr>
      </w:pPr>
      <w:r>
        <w:rPr>
          <w:rFonts w:ascii="Bahnschrift SemiBold" w:hAnsi="Bahnschrift SemiBold" w:eastAsia="Bookman Old Style" w:cs="Bookman Old Style"/>
          <w:sz w:val="26"/>
          <w:szCs w:val="26"/>
        </w:rPr>
        <w:t>Voters_add.php</w:t>
      </w:r>
    </w:p>
    <w:p>
      <w:pPr>
        <w:shd w:val="clear" w:color="auto" w:fill="1E1E1E"/>
        <w:spacing w:line="285" w:lineRule="atLeast"/>
        <w:rPr>
          <w:rFonts w:ascii="Consolas" w:hAnsi="Consolas" w:eastAsia="Times New Roman" w:cs="Times New Roman"/>
          <w:color w:val="D4D4D4"/>
          <w:sz w:val="21"/>
          <w:szCs w:val="21"/>
        </w:rPr>
      </w:pPr>
      <w:r>
        <w:rPr>
          <w:rFonts w:ascii="Bahnschrift SemiBold" w:hAnsi="Bahnschrift SemiBold" w:eastAsia="Times New Roman" w:cs="Times New Roman"/>
          <w:color w:val="569CD6"/>
          <w:sz w:val="26"/>
          <w:szCs w:val="26"/>
        </w:rPr>
        <w:t>&lt;?</w:t>
      </w:r>
      <w:r>
        <w:rPr>
          <w:rFonts w:ascii="Consolas" w:hAnsi="Consolas" w:eastAsia="Times New Roman" w:cs="Times New Roman"/>
          <w:color w:val="569CD6"/>
          <w:sz w:val="21"/>
          <w:szCs w:val="21"/>
        </w:rPr>
        <w:t>php</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include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'includes/session.php'</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isset</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$_POST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'add'</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$firstname</w:t>
      </w:r>
      <w:r>
        <w:rPr>
          <w:rFonts w:ascii="Consolas" w:hAnsi="Consolas" w:eastAsia="Times New Roman" w:cs="Times New Roman"/>
          <w:color w:val="D4D4D4"/>
          <w:sz w:val="21"/>
          <w:szCs w:val="21"/>
        </w:rPr>
        <w:t xml:space="preserve"> = </w:t>
      </w:r>
      <w:r>
        <w:rPr>
          <w:rFonts w:ascii="Consolas" w:hAnsi="Consolas" w:eastAsia="Times New Roman" w:cs="Times New Roman"/>
          <w:color w:val="9CDCFE"/>
          <w:sz w:val="21"/>
          <w:szCs w:val="21"/>
        </w:rPr>
        <w:t>$_POST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'firstname'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$lastname</w:t>
      </w:r>
      <w:r>
        <w:rPr>
          <w:rFonts w:ascii="Consolas" w:hAnsi="Consolas" w:eastAsia="Times New Roman" w:cs="Times New Roman"/>
          <w:color w:val="D4D4D4"/>
          <w:sz w:val="21"/>
          <w:szCs w:val="21"/>
        </w:rPr>
        <w:t xml:space="preserve"> = </w:t>
      </w:r>
      <w:r>
        <w:rPr>
          <w:rFonts w:ascii="Consolas" w:hAnsi="Consolas" w:eastAsia="Times New Roman" w:cs="Times New Roman"/>
          <w:color w:val="9CDCFE"/>
          <w:sz w:val="21"/>
          <w:szCs w:val="21"/>
        </w:rPr>
        <w:t>$_POST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'lastname'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$password</w:t>
      </w:r>
      <w:r>
        <w:rPr>
          <w:rFonts w:ascii="Consolas" w:hAnsi="Consolas" w:eastAsia="Times New Roman" w:cs="Times New Roman"/>
          <w:color w:val="D4D4D4"/>
          <w:sz w:val="21"/>
          <w:szCs w:val="21"/>
        </w:rPr>
        <w:t xml:space="preserve"> = </w:t>
      </w:r>
      <w:r>
        <w:rPr>
          <w:rFonts w:ascii="Consolas" w:hAnsi="Consolas" w:eastAsia="Times New Roman" w:cs="Times New Roman"/>
          <w:color w:val="DCDCAA"/>
          <w:sz w:val="21"/>
          <w:szCs w:val="21"/>
        </w:rPr>
        <w:t>password_hash</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$_POST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'password'</w:t>
      </w:r>
      <w:r>
        <w:rPr>
          <w:rFonts w:ascii="Consolas" w:hAnsi="Consolas" w:eastAsia="Times New Roman" w:cs="Times New Roman"/>
          <w:color w:val="D4D4D4"/>
          <w:sz w:val="21"/>
          <w:szCs w:val="21"/>
        </w:rPr>
        <w:t>], PASSWORD_DEFAULT);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$filename</w:t>
      </w:r>
      <w:r>
        <w:rPr>
          <w:rFonts w:ascii="Consolas" w:hAnsi="Consolas" w:eastAsia="Times New Roman" w:cs="Times New Roman"/>
          <w:color w:val="D4D4D4"/>
          <w:sz w:val="21"/>
          <w:szCs w:val="21"/>
        </w:rPr>
        <w:t xml:space="preserve"> = </w:t>
      </w:r>
      <w:r>
        <w:rPr>
          <w:rFonts w:ascii="Consolas" w:hAnsi="Consolas" w:eastAsia="Times New Roman" w:cs="Times New Roman"/>
          <w:color w:val="9CDCFE"/>
          <w:sz w:val="21"/>
          <w:szCs w:val="21"/>
        </w:rPr>
        <w:t>$_FILES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'photo'</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'name'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empty</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$filename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move_uploaded_file</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$_FILES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'photo'</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'tmp_name'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'../images/'</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$filename</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6A9955"/>
          <w:sz w:val="21"/>
          <w:szCs w:val="21"/>
        </w:rPr>
        <w:t>//generate voters id</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$set</w:t>
      </w:r>
      <w:r>
        <w:rPr>
          <w:rFonts w:ascii="Consolas" w:hAnsi="Consolas" w:eastAsia="Times New Roman" w:cs="Times New Roman"/>
          <w:color w:val="D4D4D4"/>
          <w:sz w:val="21"/>
          <w:szCs w:val="21"/>
        </w:rPr>
        <w:t xml:space="preserve"> = </w:t>
      </w:r>
      <w:r>
        <w:rPr>
          <w:rFonts w:ascii="Consolas" w:hAnsi="Consolas" w:eastAsia="Times New Roman" w:cs="Times New Roman"/>
          <w:color w:val="CE9178"/>
          <w:sz w:val="21"/>
          <w:szCs w:val="21"/>
        </w:rPr>
        <w:t>'123456789abcdefghijklmnopqrstuvwxyzABCDEFGHIJKLMNOPQRSTUVWXYZ'</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$voter</w:t>
      </w:r>
      <w:r>
        <w:rPr>
          <w:rFonts w:ascii="Consolas" w:hAnsi="Consolas" w:eastAsia="Times New Roman" w:cs="Times New Roman"/>
          <w:color w:val="D4D4D4"/>
          <w:sz w:val="21"/>
          <w:szCs w:val="21"/>
        </w:rPr>
        <w:t xml:space="preserve"> = </w:t>
      </w:r>
      <w:r>
        <w:rPr>
          <w:rFonts w:ascii="Consolas" w:hAnsi="Consolas" w:eastAsia="Times New Roman" w:cs="Times New Roman"/>
          <w:color w:val="DCDCAA"/>
          <w:sz w:val="21"/>
          <w:szCs w:val="21"/>
        </w:rPr>
        <w:t>substr</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str_shuffle</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$set</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15</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$sql</w:t>
      </w:r>
      <w:r>
        <w:rPr>
          <w:rFonts w:ascii="Consolas" w:hAnsi="Consolas" w:eastAsia="Times New Roman" w:cs="Times New Roman"/>
          <w:color w:val="D4D4D4"/>
          <w:sz w:val="21"/>
          <w:szCs w:val="21"/>
        </w:rPr>
        <w:t xml:space="preserve"> = </w:t>
      </w:r>
      <w:r>
        <w:rPr>
          <w:rFonts w:ascii="Consolas" w:hAnsi="Consolas" w:eastAsia="Times New Roman" w:cs="Times New Roman"/>
          <w:color w:val="CE9178"/>
          <w:sz w:val="21"/>
          <w:szCs w:val="21"/>
        </w:rPr>
        <w:t>"</w:t>
      </w:r>
      <w:r>
        <w:rPr>
          <w:rFonts w:ascii="Consolas" w:hAnsi="Consolas" w:eastAsia="Times New Roman" w:cs="Times New Roman"/>
          <w:color w:val="569CD6"/>
          <w:sz w:val="21"/>
          <w:szCs w:val="21"/>
        </w:rPr>
        <w:t>INSERT INTO</w:t>
      </w:r>
      <w:r>
        <w:rPr>
          <w:rFonts w:ascii="Consolas" w:hAnsi="Consolas" w:eastAsia="Times New Roman" w:cs="Times New Roman"/>
          <w:color w:val="CE9178"/>
          <w:sz w:val="21"/>
          <w:szCs w:val="21"/>
        </w:rPr>
        <w:t xml:space="preserve"> voters (voters_id, </w:t>
      </w:r>
      <w:r>
        <w:rPr>
          <w:rFonts w:ascii="Consolas" w:hAnsi="Consolas" w:eastAsia="Times New Roman" w:cs="Times New Roman"/>
          <w:color w:val="569CD6"/>
          <w:sz w:val="21"/>
          <w:szCs w:val="21"/>
        </w:rPr>
        <w:t>password</w:t>
      </w:r>
      <w:r>
        <w:rPr>
          <w:rFonts w:ascii="Consolas" w:hAnsi="Consolas" w:eastAsia="Times New Roman" w:cs="Times New Roman"/>
          <w:color w:val="CE9178"/>
          <w:sz w:val="21"/>
          <w:szCs w:val="21"/>
        </w:rPr>
        <w:t xml:space="preserve">, firstname, lastname, photo) </w:t>
      </w:r>
      <w:r>
        <w:rPr>
          <w:rFonts w:ascii="Consolas" w:hAnsi="Consolas" w:eastAsia="Times New Roman" w:cs="Times New Roman"/>
          <w:color w:val="569CD6"/>
          <w:sz w:val="21"/>
          <w:szCs w:val="21"/>
        </w:rPr>
        <w:t>VALUES</w:t>
      </w:r>
      <w:r>
        <w:rPr>
          <w:rFonts w:ascii="Consolas" w:hAnsi="Consolas" w:eastAsia="Times New Roman" w:cs="Times New Roman"/>
          <w:color w:val="CE9178"/>
          <w:sz w:val="21"/>
          <w:szCs w:val="21"/>
        </w:rPr>
        <w:t xml:space="preserve"> ('</w:t>
      </w:r>
      <w:r>
        <w:rPr>
          <w:rFonts w:ascii="Consolas" w:hAnsi="Consolas" w:eastAsia="Times New Roman" w:cs="Times New Roman"/>
          <w:color w:val="9CDCFE"/>
          <w:sz w:val="21"/>
          <w:szCs w:val="21"/>
        </w:rPr>
        <w:t>$voter</w:t>
      </w:r>
      <w:r>
        <w:rPr>
          <w:rFonts w:ascii="Consolas" w:hAnsi="Consolas" w:eastAsia="Times New Roman" w:cs="Times New Roman"/>
          <w:color w:val="CE9178"/>
          <w:sz w:val="21"/>
          <w:szCs w:val="21"/>
        </w:rPr>
        <w:t>', '</w:t>
      </w:r>
      <w:r>
        <w:rPr>
          <w:rFonts w:ascii="Consolas" w:hAnsi="Consolas" w:eastAsia="Times New Roman" w:cs="Times New Roman"/>
          <w:color w:val="9CDCFE"/>
          <w:sz w:val="21"/>
          <w:szCs w:val="21"/>
        </w:rPr>
        <w:t>$password</w:t>
      </w:r>
      <w:r>
        <w:rPr>
          <w:rFonts w:ascii="Consolas" w:hAnsi="Consolas" w:eastAsia="Times New Roman" w:cs="Times New Roman"/>
          <w:color w:val="CE9178"/>
          <w:sz w:val="21"/>
          <w:szCs w:val="21"/>
        </w:rPr>
        <w:t>', '</w:t>
      </w:r>
      <w:r>
        <w:rPr>
          <w:rFonts w:ascii="Consolas" w:hAnsi="Consolas" w:eastAsia="Times New Roman" w:cs="Times New Roman"/>
          <w:color w:val="9CDCFE"/>
          <w:sz w:val="21"/>
          <w:szCs w:val="21"/>
        </w:rPr>
        <w:t>$firstname</w:t>
      </w:r>
      <w:r>
        <w:rPr>
          <w:rFonts w:ascii="Consolas" w:hAnsi="Consolas" w:eastAsia="Times New Roman" w:cs="Times New Roman"/>
          <w:color w:val="CE9178"/>
          <w:sz w:val="21"/>
          <w:szCs w:val="21"/>
        </w:rPr>
        <w:t>', '</w:t>
      </w:r>
      <w:r>
        <w:rPr>
          <w:rFonts w:ascii="Consolas" w:hAnsi="Consolas" w:eastAsia="Times New Roman" w:cs="Times New Roman"/>
          <w:color w:val="9CDCFE"/>
          <w:sz w:val="21"/>
          <w:szCs w:val="21"/>
        </w:rPr>
        <w:t>$lastname</w:t>
      </w:r>
      <w:r>
        <w:rPr>
          <w:rFonts w:ascii="Consolas" w:hAnsi="Consolas" w:eastAsia="Times New Roman" w:cs="Times New Roman"/>
          <w:color w:val="CE9178"/>
          <w:sz w:val="21"/>
          <w:szCs w:val="21"/>
        </w:rPr>
        <w:t>', '</w:t>
      </w:r>
      <w:r>
        <w:rPr>
          <w:rFonts w:ascii="Consolas" w:hAnsi="Consolas" w:eastAsia="Times New Roman" w:cs="Times New Roman"/>
          <w:color w:val="9CDCFE"/>
          <w:sz w:val="21"/>
          <w:szCs w:val="21"/>
        </w:rPr>
        <w:t>$filename</w:t>
      </w:r>
      <w:r>
        <w:rPr>
          <w:rFonts w:ascii="Consolas" w:hAnsi="Consolas" w:eastAsia="Times New Roman" w:cs="Times New Roman"/>
          <w:color w:val="CE9178"/>
          <w:sz w:val="21"/>
          <w:szCs w:val="21"/>
        </w:rPr>
        <w: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$conn</w:t>
      </w:r>
      <w:r>
        <w:rPr>
          <w:rFonts w:ascii="Consolas" w:hAnsi="Consolas" w:eastAsia="Times New Roman" w:cs="Times New Roman"/>
          <w:color w:val="D4D4D4"/>
          <w:sz w:val="21"/>
          <w:szCs w:val="21"/>
        </w:rPr>
        <w:t>-&gt;</w:t>
      </w:r>
      <w:r>
        <w:rPr>
          <w:rFonts w:ascii="Consolas" w:hAnsi="Consolas" w:eastAsia="Times New Roman" w:cs="Times New Roman"/>
          <w:color w:val="DCDCAA"/>
          <w:sz w:val="21"/>
          <w:szCs w:val="21"/>
        </w:rPr>
        <w:t>query</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$sql</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$_SESSION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'success'</w:t>
      </w:r>
      <w:r>
        <w:rPr>
          <w:rFonts w:ascii="Consolas" w:hAnsi="Consolas" w:eastAsia="Times New Roman" w:cs="Times New Roman"/>
          <w:color w:val="D4D4D4"/>
          <w:sz w:val="21"/>
          <w:szCs w:val="21"/>
        </w:rPr>
        <w:t xml:space="preserve">] = </w:t>
      </w:r>
      <w:r>
        <w:rPr>
          <w:rFonts w:ascii="Consolas" w:hAnsi="Consolas" w:eastAsia="Times New Roman" w:cs="Times New Roman"/>
          <w:color w:val="CE9178"/>
          <w:sz w:val="21"/>
          <w:szCs w:val="21"/>
        </w:rPr>
        <w:t>'Voter added successfully'</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else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$_SESSION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'error'</w:t>
      </w:r>
      <w:r>
        <w:rPr>
          <w:rFonts w:ascii="Consolas" w:hAnsi="Consolas" w:eastAsia="Times New Roman" w:cs="Times New Roman"/>
          <w:color w:val="D4D4D4"/>
          <w:sz w:val="21"/>
          <w:szCs w:val="21"/>
        </w:rPr>
        <w:t xml:space="preserve">] = </w:t>
      </w:r>
      <w:r>
        <w:rPr>
          <w:rFonts w:ascii="Consolas" w:hAnsi="Consolas" w:eastAsia="Times New Roman" w:cs="Times New Roman"/>
          <w:color w:val="9CDCFE"/>
          <w:sz w:val="21"/>
          <w:szCs w:val="21"/>
        </w:rPr>
        <w:t>$conn</w:t>
      </w:r>
      <w:r>
        <w:rPr>
          <w:rFonts w:ascii="Consolas" w:hAnsi="Consolas" w:eastAsia="Times New Roman" w:cs="Times New Roman"/>
          <w:color w:val="D4D4D4"/>
          <w:sz w:val="21"/>
          <w:szCs w:val="21"/>
        </w:rPr>
        <w:t>-&gt;</w:t>
      </w:r>
      <w:r>
        <w:rPr>
          <w:rFonts w:ascii="Consolas" w:hAnsi="Consolas" w:eastAsia="Times New Roman" w:cs="Times New Roman"/>
          <w:color w:val="9CDCFE"/>
          <w:sz w:val="21"/>
          <w:szCs w:val="21"/>
        </w:rPr>
        <w:t>error</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else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$_SESSION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'error'</w:t>
      </w:r>
      <w:r>
        <w:rPr>
          <w:rFonts w:ascii="Consolas" w:hAnsi="Consolas" w:eastAsia="Times New Roman" w:cs="Times New Roman"/>
          <w:color w:val="D4D4D4"/>
          <w:sz w:val="21"/>
          <w:szCs w:val="21"/>
        </w:rPr>
        <w:t xml:space="preserve">] = </w:t>
      </w:r>
      <w:r>
        <w:rPr>
          <w:rFonts w:ascii="Consolas" w:hAnsi="Consolas" w:eastAsia="Times New Roman" w:cs="Times New Roman"/>
          <w:color w:val="CE9178"/>
          <w:sz w:val="21"/>
          <w:szCs w:val="21"/>
        </w:rPr>
        <w:t>'Fill up add form first'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header</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'location: voters.php'</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569CD6"/>
          <w:sz w:val="21"/>
          <w:szCs w:val="21"/>
        </w:rPr>
        <w:t>?&gt;</w:t>
      </w:r>
    </w:p>
    <w:p>
      <w:pPr>
        <w:rPr>
          <w:rFonts w:ascii="Bookman Old Style" w:hAnsi="Bookman Old Style" w:eastAsia="Bookman Old Style" w:cs="Bookman Old Style"/>
          <w:sz w:val="24"/>
          <w:szCs w:val="24"/>
        </w:rPr>
      </w:pPr>
    </w:p>
    <w:p>
      <w:pPr>
        <w:rPr>
          <w:rFonts w:ascii="Bahnschrift SemiBold" w:hAnsi="Bahnschrift SemiBold" w:eastAsia="Bookman Old Style" w:cs="Bookman Old Style"/>
          <w:sz w:val="26"/>
          <w:szCs w:val="26"/>
        </w:rPr>
      </w:pPr>
      <w:r>
        <w:rPr>
          <w:rFonts w:ascii="Bahnschrift SemiBold" w:hAnsi="Bahnschrift SemiBold" w:eastAsia="Bookman Old Style" w:cs="Bookman Old Style"/>
          <w:sz w:val="26"/>
          <w:szCs w:val="26"/>
        </w:rPr>
        <w:t>Voters_delete.php</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569CD6"/>
          <w:sz w:val="21"/>
          <w:szCs w:val="21"/>
        </w:rPr>
        <w:t>&lt;?php</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include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'includes/session.php'</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isset</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$_POST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'delete'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$id</w:t>
      </w:r>
      <w:r>
        <w:rPr>
          <w:rFonts w:ascii="Consolas" w:hAnsi="Consolas" w:eastAsia="Times New Roman" w:cs="Times New Roman"/>
          <w:color w:val="D4D4D4"/>
          <w:sz w:val="21"/>
          <w:szCs w:val="21"/>
        </w:rPr>
        <w:t xml:space="preserve"> = </w:t>
      </w:r>
      <w:r>
        <w:rPr>
          <w:rFonts w:ascii="Consolas" w:hAnsi="Consolas" w:eastAsia="Times New Roman" w:cs="Times New Roman"/>
          <w:color w:val="9CDCFE"/>
          <w:sz w:val="21"/>
          <w:szCs w:val="21"/>
        </w:rPr>
        <w:t>$_POST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'id'</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$sql</w:t>
      </w:r>
      <w:r>
        <w:rPr>
          <w:rFonts w:ascii="Consolas" w:hAnsi="Consolas" w:eastAsia="Times New Roman" w:cs="Times New Roman"/>
          <w:color w:val="D4D4D4"/>
          <w:sz w:val="21"/>
          <w:szCs w:val="21"/>
        </w:rPr>
        <w:t xml:space="preserve"> = </w:t>
      </w:r>
      <w:r>
        <w:rPr>
          <w:rFonts w:ascii="Consolas" w:hAnsi="Consolas" w:eastAsia="Times New Roman" w:cs="Times New Roman"/>
          <w:color w:val="CE9178"/>
          <w:sz w:val="21"/>
          <w:szCs w:val="21"/>
        </w:rPr>
        <w:t>"</w:t>
      </w:r>
      <w:r>
        <w:rPr>
          <w:rFonts w:ascii="Consolas" w:hAnsi="Consolas" w:eastAsia="Times New Roman" w:cs="Times New Roman"/>
          <w:color w:val="569CD6"/>
          <w:sz w:val="21"/>
          <w:szCs w:val="21"/>
        </w:rPr>
        <w:t>DELETE</w:t>
      </w:r>
      <w:r>
        <w:rPr>
          <w:rFonts w:ascii="Consolas" w:hAnsi="Consolas" w:eastAsia="Times New Roman" w:cs="Times New Roman"/>
          <w:color w:val="CE9178"/>
          <w:sz w:val="21"/>
          <w:szCs w:val="21"/>
        </w:rPr>
        <w:t xml:space="preserve"> </w:t>
      </w:r>
      <w:r>
        <w:rPr>
          <w:rFonts w:ascii="Consolas" w:hAnsi="Consolas" w:eastAsia="Times New Roman" w:cs="Times New Roman"/>
          <w:color w:val="569CD6"/>
          <w:sz w:val="21"/>
          <w:szCs w:val="21"/>
        </w:rPr>
        <w:t>FROM</w:t>
      </w:r>
      <w:r>
        <w:rPr>
          <w:rFonts w:ascii="Consolas" w:hAnsi="Consolas" w:eastAsia="Times New Roman" w:cs="Times New Roman"/>
          <w:color w:val="CE9178"/>
          <w:sz w:val="21"/>
          <w:szCs w:val="21"/>
        </w:rPr>
        <w:t xml:space="preserve"> voters </w:t>
      </w:r>
      <w:r>
        <w:rPr>
          <w:rFonts w:ascii="Consolas" w:hAnsi="Consolas" w:eastAsia="Times New Roman" w:cs="Times New Roman"/>
          <w:color w:val="569CD6"/>
          <w:sz w:val="21"/>
          <w:szCs w:val="21"/>
        </w:rPr>
        <w:t>WHERE</w:t>
      </w:r>
      <w:r>
        <w:rPr>
          <w:rFonts w:ascii="Consolas" w:hAnsi="Consolas" w:eastAsia="Times New Roman" w:cs="Times New Roman"/>
          <w:color w:val="CE9178"/>
          <w:sz w:val="21"/>
          <w:szCs w:val="21"/>
        </w:rPr>
        <w:t xml:space="preserve"> id </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 xml:space="preserve"> '</w:t>
      </w:r>
      <w:r>
        <w:rPr>
          <w:rFonts w:ascii="Consolas" w:hAnsi="Consolas" w:eastAsia="Times New Roman" w:cs="Times New Roman"/>
          <w:color w:val="9CDCFE"/>
          <w:sz w:val="21"/>
          <w:szCs w:val="21"/>
        </w:rPr>
        <w:t>$id</w:t>
      </w:r>
      <w:r>
        <w:rPr>
          <w:rFonts w:ascii="Consolas" w:hAnsi="Consolas" w:eastAsia="Times New Roman" w:cs="Times New Roman"/>
          <w:color w:val="CE9178"/>
          <w:sz w:val="21"/>
          <w:szCs w:val="21"/>
        </w:rPr>
        <w: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$conn</w:t>
      </w:r>
      <w:r>
        <w:rPr>
          <w:rFonts w:ascii="Consolas" w:hAnsi="Consolas" w:eastAsia="Times New Roman" w:cs="Times New Roman"/>
          <w:color w:val="D4D4D4"/>
          <w:sz w:val="21"/>
          <w:szCs w:val="21"/>
        </w:rPr>
        <w:t>-&gt;</w:t>
      </w:r>
      <w:r>
        <w:rPr>
          <w:rFonts w:ascii="Consolas" w:hAnsi="Consolas" w:eastAsia="Times New Roman" w:cs="Times New Roman"/>
          <w:color w:val="DCDCAA"/>
          <w:sz w:val="21"/>
          <w:szCs w:val="21"/>
        </w:rPr>
        <w:t>query</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$sql</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$_SESSION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'success'</w:t>
      </w:r>
      <w:r>
        <w:rPr>
          <w:rFonts w:ascii="Consolas" w:hAnsi="Consolas" w:eastAsia="Times New Roman" w:cs="Times New Roman"/>
          <w:color w:val="D4D4D4"/>
          <w:sz w:val="21"/>
          <w:szCs w:val="21"/>
        </w:rPr>
        <w:t xml:space="preserve">] = </w:t>
      </w:r>
      <w:r>
        <w:rPr>
          <w:rFonts w:ascii="Consolas" w:hAnsi="Consolas" w:eastAsia="Times New Roman" w:cs="Times New Roman"/>
          <w:color w:val="CE9178"/>
          <w:sz w:val="21"/>
          <w:szCs w:val="21"/>
        </w:rPr>
        <w:t>'Voter deleted successfully'</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else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$_SESSION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'error'</w:t>
      </w:r>
      <w:r>
        <w:rPr>
          <w:rFonts w:ascii="Consolas" w:hAnsi="Consolas" w:eastAsia="Times New Roman" w:cs="Times New Roman"/>
          <w:color w:val="D4D4D4"/>
          <w:sz w:val="21"/>
          <w:szCs w:val="21"/>
        </w:rPr>
        <w:t xml:space="preserve">] = </w:t>
      </w:r>
      <w:r>
        <w:rPr>
          <w:rFonts w:ascii="Consolas" w:hAnsi="Consolas" w:eastAsia="Times New Roman" w:cs="Times New Roman"/>
          <w:color w:val="9CDCFE"/>
          <w:sz w:val="21"/>
          <w:szCs w:val="21"/>
        </w:rPr>
        <w:t>$conn</w:t>
      </w:r>
      <w:r>
        <w:rPr>
          <w:rFonts w:ascii="Consolas" w:hAnsi="Consolas" w:eastAsia="Times New Roman" w:cs="Times New Roman"/>
          <w:color w:val="D4D4D4"/>
          <w:sz w:val="21"/>
          <w:szCs w:val="21"/>
        </w:rPr>
        <w:t>-&gt;</w:t>
      </w:r>
      <w:r>
        <w:rPr>
          <w:rFonts w:ascii="Consolas" w:hAnsi="Consolas" w:eastAsia="Times New Roman" w:cs="Times New Roman"/>
          <w:color w:val="9CDCFE"/>
          <w:sz w:val="21"/>
          <w:szCs w:val="21"/>
        </w:rPr>
        <w:t>error</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else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$_SESSION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'error'</w:t>
      </w:r>
      <w:r>
        <w:rPr>
          <w:rFonts w:ascii="Consolas" w:hAnsi="Consolas" w:eastAsia="Times New Roman" w:cs="Times New Roman"/>
          <w:color w:val="D4D4D4"/>
          <w:sz w:val="21"/>
          <w:szCs w:val="21"/>
        </w:rPr>
        <w:t xml:space="preserve">] = </w:t>
      </w:r>
      <w:r>
        <w:rPr>
          <w:rFonts w:ascii="Consolas" w:hAnsi="Consolas" w:eastAsia="Times New Roman" w:cs="Times New Roman"/>
          <w:color w:val="CE9178"/>
          <w:sz w:val="21"/>
          <w:szCs w:val="21"/>
        </w:rPr>
        <w:t>'Select item to delete first'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header</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'location: voters.php'</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569CD6"/>
          <w:sz w:val="21"/>
          <w:szCs w:val="21"/>
        </w:rPr>
        <w:t>?&gt;</w:t>
      </w:r>
    </w:p>
    <w:p>
      <w:pPr>
        <w:rPr>
          <w:rFonts w:ascii="Bahnschrift SemiBold" w:hAnsi="Bahnschrift SemiBold" w:eastAsia="Bookman Old Style" w:cs="Bookman Old Style"/>
          <w:sz w:val="26"/>
          <w:szCs w:val="26"/>
        </w:rPr>
      </w:pPr>
    </w:p>
    <w:p>
      <w:pPr>
        <w:rPr>
          <w:rFonts w:ascii="Bahnschrift SemiBold" w:hAnsi="Bahnschrift SemiBold" w:eastAsia="Bookman Old Style" w:cs="Bookman Old Style"/>
          <w:sz w:val="26"/>
          <w:szCs w:val="26"/>
        </w:rPr>
      </w:pPr>
      <w:r>
        <w:rPr>
          <w:rFonts w:ascii="Bahnschrift SemiBold" w:hAnsi="Bahnschrift SemiBold" w:eastAsia="Bookman Old Style" w:cs="Bookman Old Style"/>
          <w:sz w:val="26"/>
          <w:szCs w:val="26"/>
        </w:rPr>
        <w:t>Voters_edit.php</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569CD6"/>
          <w:sz w:val="21"/>
          <w:szCs w:val="21"/>
        </w:rPr>
        <w:t>&lt;?php</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include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'includes/session.php'</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isset</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$_POST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'edit'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$id</w:t>
      </w:r>
      <w:r>
        <w:rPr>
          <w:rFonts w:ascii="Consolas" w:hAnsi="Consolas" w:eastAsia="Times New Roman" w:cs="Times New Roman"/>
          <w:color w:val="D4D4D4"/>
          <w:sz w:val="21"/>
          <w:szCs w:val="21"/>
        </w:rPr>
        <w:t xml:space="preserve"> = </w:t>
      </w:r>
      <w:r>
        <w:rPr>
          <w:rFonts w:ascii="Consolas" w:hAnsi="Consolas" w:eastAsia="Times New Roman" w:cs="Times New Roman"/>
          <w:color w:val="9CDCFE"/>
          <w:sz w:val="21"/>
          <w:szCs w:val="21"/>
        </w:rPr>
        <w:t>$_POST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'id'</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$firstname</w:t>
      </w:r>
      <w:r>
        <w:rPr>
          <w:rFonts w:ascii="Consolas" w:hAnsi="Consolas" w:eastAsia="Times New Roman" w:cs="Times New Roman"/>
          <w:color w:val="D4D4D4"/>
          <w:sz w:val="21"/>
          <w:szCs w:val="21"/>
        </w:rPr>
        <w:t xml:space="preserve"> = </w:t>
      </w:r>
      <w:r>
        <w:rPr>
          <w:rFonts w:ascii="Consolas" w:hAnsi="Consolas" w:eastAsia="Times New Roman" w:cs="Times New Roman"/>
          <w:color w:val="9CDCFE"/>
          <w:sz w:val="21"/>
          <w:szCs w:val="21"/>
        </w:rPr>
        <w:t>$_POST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'firstname'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$lastname</w:t>
      </w:r>
      <w:r>
        <w:rPr>
          <w:rFonts w:ascii="Consolas" w:hAnsi="Consolas" w:eastAsia="Times New Roman" w:cs="Times New Roman"/>
          <w:color w:val="D4D4D4"/>
          <w:sz w:val="21"/>
          <w:szCs w:val="21"/>
        </w:rPr>
        <w:t xml:space="preserve"> = </w:t>
      </w:r>
      <w:r>
        <w:rPr>
          <w:rFonts w:ascii="Consolas" w:hAnsi="Consolas" w:eastAsia="Times New Roman" w:cs="Times New Roman"/>
          <w:color w:val="9CDCFE"/>
          <w:sz w:val="21"/>
          <w:szCs w:val="21"/>
        </w:rPr>
        <w:t>$_POST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'lastname'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$password</w:t>
      </w:r>
      <w:r>
        <w:rPr>
          <w:rFonts w:ascii="Consolas" w:hAnsi="Consolas" w:eastAsia="Times New Roman" w:cs="Times New Roman"/>
          <w:color w:val="D4D4D4"/>
          <w:sz w:val="21"/>
          <w:szCs w:val="21"/>
        </w:rPr>
        <w:t xml:space="preserve"> = </w:t>
      </w:r>
      <w:r>
        <w:rPr>
          <w:rFonts w:ascii="Consolas" w:hAnsi="Consolas" w:eastAsia="Times New Roman" w:cs="Times New Roman"/>
          <w:color w:val="9CDCFE"/>
          <w:sz w:val="21"/>
          <w:szCs w:val="21"/>
        </w:rPr>
        <w:t>$_POST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'password'</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$sql</w:t>
      </w:r>
      <w:r>
        <w:rPr>
          <w:rFonts w:ascii="Consolas" w:hAnsi="Consolas" w:eastAsia="Times New Roman" w:cs="Times New Roman"/>
          <w:color w:val="D4D4D4"/>
          <w:sz w:val="21"/>
          <w:szCs w:val="21"/>
        </w:rPr>
        <w:t xml:space="preserve"> = </w:t>
      </w:r>
      <w:r>
        <w:rPr>
          <w:rFonts w:ascii="Consolas" w:hAnsi="Consolas" w:eastAsia="Times New Roman" w:cs="Times New Roman"/>
          <w:color w:val="CE9178"/>
          <w:sz w:val="21"/>
          <w:szCs w:val="21"/>
        </w:rPr>
        <w:t>"</w:t>
      </w:r>
      <w:r>
        <w:rPr>
          <w:rFonts w:ascii="Consolas" w:hAnsi="Consolas" w:eastAsia="Times New Roman" w:cs="Times New Roman"/>
          <w:color w:val="569CD6"/>
          <w:sz w:val="21"/>
          <w:szCs w:val="21"/>
        </w:rPr>
        <w:t>SELECT</w:t>
      </w:r>
      <w:r>
        <w:rPr>
          <w:rFonts w:ascii="Consolas" w:hAnsi="Consolas" w:eastAsia="Times New Roman" w:cs="Times New Roman"/>
          <w:color w:val="CE9178"/>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 xml:space="preserve"> </w:t>
      </w:r>
      <w:r>
        <w:rPr>
          <w:rFonts w:ascii="Consolas" w:hAnsi="Consolas" w:eastAsia="Times New Roman" w:cs="Times New Roman"/>
          <w:color w:val="569CD6"/>
          <w:sz w:val="21"/>
          <w:szCs w:val="21"/>
        </w:rPr>
        <w:t>FROM</w:t>
      </w:r>
      <w:r>
        <w:rPr>
          <w:rFonts w:ascii="Consolas" w:hAnsi="Consolas" w:eastAsia="Times New Roman" w:cs="Times New Roman"/>
          <w:color w:val="CE9178"/>
          <w:sz w:val="21"/>
          <w:szCs w:val="21"/>
        </w:rPr>
        <w:t xml:space="preserve"> voters </w:t>
      </w:r>
      <w:r>
        <w:rPr>
          <w:rFonts w:ascii="Consolas" w:hAnsi="Consolas" w:eastAsia="Times New Roman" w:cs="Times New Roman"/>
          <w:color w:val="569CD6"/>
          <w:sz w:val="21"/>
          <w:szCs w:val="21"/>
        </w:rPr>
        <w:t>WHERE</w:t>
      </w:r>
      <w:r>
        <w:rPr>
          <w:rFonts w:ascii="Consolas" w:hAnsi="Consolas" w:eastAsia="Times New Roman" w:cs="Times New Roman"/>
          <w:color w:val="CE9178"/>
          <w:sz w:val="21"/>
          <w:szCs w:val="21"/>
        </w:rPr>
        <w:t xml:space="preserve"> id </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 xml:space="preserve"> </w:t>
      </w:r>
      <w:r>
        <w:rPr>
          <w:rFonts w:ascii="Consolas" w:hAnsi="Consolas" w:eastAsia="Times New Roman" w:cs="Times New Roman"/>
          <w:color w:val="9CDCFE"/>
          <w:sz w:val="21"/>
          <w:szCs w:val="21"/>
        </w:rPr>
        <w:t>$id</w:t>
      </w:r>
      <w:r>
        <w:rPr>
          <w:rFonts w:ascii="Consolas" w:hAnsi="Consolas" w:eastAsia="Times New Roman" w:cs="Times New Roman"/>
          <w:color w:val="CE9178"/>
          <w:sz w:val="21"/>
          <w:szCs w:val="21"/>
        </w:rPr>
        <w: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$query</w:t>
      </w:r>
      <w:r>
        <w:rPr>
          <w:rFonts w:ascii="Consolas" w:hAnsi="Consolas" w:eastAsia="Times New Roman" w:cs="Times New Roman"/>
          <w:color w:val="D4D4D4"/>
          <w:sz w:val="21"/>
          <w:szCs w:val="21"/>
        </w:rPr>
        <w:t xml:space="preserve"> = </w:t>
      </w:r>
      <w:r>
        <w:rPr>
          <w:rFonts w:ascii="Consolas" w:hAnsi="Consolas" w:eastAsia="Times New Roman" w:cs="Times New Roman"/>
          <w:color w:val="9CDCFE"/>
          <w:sz w:val="21"/>
          <w:szCs w:val="21"/>
        </w:rPr>
        <w:t>$conn</w:t>
      </w:r>
      <w:r>
        <w:rPr>
          <w:rFonts w:ascii="Consolas" w:hAnsi="Consolas" w:eastAsia="Times New Roman" w:cs="Times New Roman"/>
          <w:color w:val="D4D4D4"/>
          <w:sz w:val="21"/>
          <w:szCs w:val="21"/>
        </w:rPr>
        <w:t>-&gt;</w:t>
      </w:r>
      <w:r>
        <w:rPr>
          <w:rFonts w:ascii="Consolas" w:hAnsi="Consolas" w:eastAsia="Times New Roman" w:cs="Times New Roman"/>
          <w:color w:val="DCDCAA"/>
          <w:sz w:val="21"/>
          <w:szCs w:val="21"/>
        </w:rPr>
        <w:t>query</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$sql</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$row</w:t>
      </w:r>
      <w:r>
        <w:rPr>
          <w:rFonts w:ascii="Consolas" w:hAnsi="Consolas" w:eastAsia="Times New Roman" w:cs="Times New Roman"/>
          <w:color w:val="D4D4D4"/>
          <w:sz w:val="21"/>
          <w:szCs w:val="21"/>
        </w:rPr>
        <w:t xml:space="preserve"> = </w:t>
      </w:r>
      <w:r>
        <w:rPr>
          <w:rFonts w:ascii="Consolas" w:hAnsi="Consolas" w:eastAsia="Times New Roman" w:cs="Times New Roman"/>
          <w:color w:val="9CDCFE"/>
          <w:sz w:val="21"/>
          <w:szCs w:val="21"/>
        </w:rPr>
        <w:t>$query</w:t>
      </w:r>
      <w:r>
        <w:rPr>
          <w:rFonts w:ascii="Consolas" w:hAnsi="Consolas" w:eastAsia="Times New Roman" w:cs="Times New Roman"/>
          <w:color w:val="D4D4D4"/>
          <w:sz w:val="21"/>
          <w:szCs w:val="21"/>
        </w:rPr>
        <w:t>-&gt;</w:t>
      </w:r>
      <w:r>
        <w:rPr>
          <w:rFonts w:ascii="Consolas" w:hAnsi="Consolas" w:eastAsia="Times New Roman" w:cs="Times New Roman"/>
          <w:color w:val="DCDCAA"/>
          <w:sz w:val="21"/>
          <w:szCs w:val="21"/>
        </w:rPr>
        <w:t>fetch_assoc</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$password</w:t>
      </w:r>
      <w:r>
        <w:rPr>
          <w:rFonts w:ascii="Consolas" w:hAnsi="Consolas" w:eastAsia="Times New Roman" w:cs="Times New Roman"/>
          <w:color w:val="D4D4D4"/>
          <w:sz w:val="21"/>
          <w:szCs w:val="21"/>
        </w:rPr>
        <w:t xml:space="preserve"> == </w:t>
      </w:r>
      <w:r>
        <w:rPr>
          <w:rFonts w:ascii="Consolas" w:hAnsi="Consolas" w:eastAsia="Times New Roman" w:cs="Times New Roman"/>
          <w:color w:val="9CDCFE"/>
          <w:sz w:val="21"/>
          <w:szCs w:val="21"/>
        </w:rPr>
        <w:t>$row</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'password'</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$password</w:t>
      </w:r>
      <w:r>
        <w:rPr>
          <w:rFonts w:ascii="Consolas" w:hAnsi="Consolas" w:eastAsia="Times New Roman" w:cs="Times New Roman"/>
          <w:color w:val="D4D4D4"/>
          <w:sz w:val="21"/>
          <w:szCs w:val="21"/>
        </w:rPr>
        <w:t xml:space="preserve"> = </w:t>
      </w:r>
      <w:r>
        <w:rPr>
          <w:rFonts w:ascii="Consolas" w:hAnsi="Consolas" w:eastAsia="Times New Roman" w:cs="Times New Roman"/>
          <w:color w:val="9CDCFE"/>
          <w:sz w:val="21"/>
          <w:szCs w:val="21"/>
        </w:rPr>
        <w:t>$row</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'password'</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else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$password</w:t>
      </w:r>
      <w:r>
        <w:rPr>
          <w:rFonts w:ascii="Consolas" w:hAnsi="Consolas" w:eastAsia="Times New Roman" w:cs="Times New Roman"/>
          <w:color w:val="D4D4D4"/>
          <w:sz w:val="21"/>
          <w:szCs w:val="21"/>
        </w:rPr>
        <w:t xml:space="preserve"> = </w:t>
      </w:r>
      <w:r>
        <w:rPr>
          <w:rFonts w:ascii="Consolas" w:hAnsi="Consolas" w:eastAsia="Times New Roman" w:cs="Times New Roman"/>
          <w:color w:val="DCDCAA"/>
          <w:sz w:val="21"/>
          <w:szCs w:val="21"/>
        </w:rPr>
        <w:t>password_hash</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$password</w:t>
      </w:r>
      <w:r>
        <w:rPr>
          <w:rFonts w:ascii="Consolas" w:hAnsi="Consolas" w:eastAsia="Times New Roman" w:cs="Times New Roman"/>
          <w:color w:val="D4D4D4"/>
          <w:sz w:val="21"/>
          <w:szCs w:val="21"/>
        </w:rPr>
        <w:t>, PASSWORD_DEFAULT);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$sql</w:t>
      </w:r>
      <w:r>
        <w:rPr>
          <w:rFonts w:ascii="Consolas" w:hAnsi="Consolas" w:eastAsia="Times New Roman" w:cs="Times New Roman"/>
          <w:color w:val="D4D4D4"/>
          <w:sz w:val="21"/>
          <w:szCs w:val="21"/>
        </w:rPr>
        <w:t xml:space="preserve"> = </w:t>
      </w:r>
      <w:r>
        <w:rPr>
          <w:rFonts w:ascii="Consolas" w:hAnsi="Consolas" w:eastAsia="Times New Roman" w:cs="Times New Roman"/>
          <w:color w:val="CE9178"/>
          <w:sz w:val="21"/>
          <w:szCs w:val="21"/>
        </w:rPr>
        <w:t>"</w:t>
      </w:r>
      <w:r>
        <w:rPr>
          <w:rFonts w:ascii="Consolas" w:hAnsi="Consolas" w:eastAsia="Times New Roman" w:cs="Times New Roman"/>
          <w:color w:val="569CD6"/>
          <w:sz w:val="21"/>
          <w:szCs w:val="21"/>
        </w:rPr>
        <w:t>UPDATE</w:t>
      </w:r>
      <w:r>
        <w:rPr>
          <w:rFonts w:ascii="Consolas" w:hAnsi="Consolas" w:eastAsia="Times New Roman" w:cs="Times New Roman"/>
          <w:color w:val="CE9178"/>
          <w:sz w:val="21"/>
          <w:szCs w:val="21"/>
        </w:rPr>
        <w:t xml:space="preserve"> voters </w:t>
      </w:r>
      <w:r>
        <w:rPr>
          <w:rFonts w:ascii="Consolas" w:hAnsi="Consolas" w:eastAsia="Times New Roman" w:cs="Times New Roman"/>
          <w:color w:val="569CD6"/>
          <w:sz w:val="21"/>
          <w:szCs w:val="21"/>
        </w:rPr>
        <w:t>SET</w:t>
      </w:r>
      <w:r>
        <w:rPr>
          <w:rFonts w:ascii="Consolas" w:hAnsi="Consolas" w:eastAsia="Times New Roman" w:cs="Times New Roman"/>
          <w:color w:val="CE9178"/>
          <w:sz w:val="21"/>
          <w:szCs w:val="21"/>
        </w:rPr>
        <w:t xml:space="preserve"> firstname </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 xml:space="preserve"> '</w:t>
      </w:r>
      <w:r>
        <w:rPr>
          <w:rFonts w:ascii="Consolas" w:hAnsi="Consolas" w:eastAsia="Times New Roman" w:cs="Times New Roman"/>
          <w:color w:val="9CDCFE"/>
          <w:sz w:val="21"/>
          <w:szCs w:val="21"/>
        </w:rPr>
        <w:t>$firstname</w:t>
      </w:r>
      <w:r>
        <w:rPr>
          <w:rFonts w:ascii="Consolas" w:hAnsi="Consolas" w:eastAsia="Times New Roman" w:cs="Times New Roman"/>
          <w:color w:val="CE9178"/>
          <w:sz w:val="21"/>
          <w:szCs w:val="21"/>
        </w:rPr>
        <w:t xml:space="preserve">', lastname </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 xml:space="preserve"> '</w:t>
      </w:r>
      <w:r>
        <w:rPr>
          <w:rFonts w:ascii="Consolas" w:hAnsi="Consolas" w:eastAsia="Times New Roman" w:cs="Times New Roman"/>
          <w:color w:val="9CDCFE"/>
          <w:sz w:val="21"/>
          <w:szCs w:val="21"/>
        </w:rPr>
        <w:t>$lastname</w:t>
      </w:r>
      <w:r>
        <w:rPr>
          <w:rFonts w:ascii="Consolas" w:hAnsi="Consolas" w:eastAsia="Times New Roman" w:cs="Times New Roman"/>
          <w:color w:val="CE9178"/>
          <w:sz w:val="21"/>
          <w:szCs w:val="21"/>
        </w:rPr>
        <w:t xml:space="preserve">', </w:t>
      </w:r>
      <w:r>
        <w:rPr>
          <w:rFonts w:ascii="Consolas" w:hAnsi="Consolas" w:eastAsia="Times New Roman" w:cs="Times New Roman"/>
          <w:color w:val="569CD6"/>
          <w:sz w:val="21"/>
          <w:szCs w:val="21"/>
        </w:rPr>
        <w:t>password</w:t>
      </w:r>
      <w:r>
        <w:rPr>
          <w:rFonts w:ascii="Consolas" w:hAnsi="Consolas" w:eastAsia="Times New Roman" w:cs="Times New Roman"/>
          <w:color w:val="CE9178"/>
          <w:sz w:val="21"/>
          <w:szCs w:val="21"/>
        </w:rPr>
        <w:t xml:space="preserve"> </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 xml:space="preserve"> '</w:t>
      </w:r>
      <w:r>
        <w:rPr>
          <w:rFonts w:ascii="Consolas" w:hAnsi="Consolas" w:eastAsia="Times New Roman" w:cs="Times New Roman"/>
          <w:color w:val="9CDCFE"/>
          <w:sz w:val="21"/>
          <w:szCs w:val="21"/>
        </w:rPr>
        <w:t>$password</w:t>
      </w:r>
      <w:r>
        <w:rPr>
          <w:rFonts w:ascii="Consolas" w:hAnsi="Consolas" w:eastAsia="Times New Roman" w:cs="Times New Roman"/>
          <w:color w:val="CE9178"/>
          <w:sz w:val="21"/>
          <w:szCs w:val="21"/>
        </w:rPr>
        <w:t xml:space="preserve">' </w:t>
      </w:r>
      <w:r>
        <w:rPr>
          <w:rFonts w:ascii="Consolas" w:hAnsi="Consolas" w:eastAsia="Times New Roman" w:cs="Times New Roman"/>
          <w:color w:val="569CD6"/>
          <w:sz w:val="21"/>
          <w:szCs w:val="21"/>
        </w:rPr>
        <w:t>WHERE</w:t>
      </w:r>
      <w:r>
        <w:rPr>
          <w:rFonts w:ascii="Consolas" w:hAnsi="Consolas" w:eastAsia="Times New Roman" w:cs="Times New Roman"/>
          <w:color w:val="CE9178"/>
          <w:sz w:val="21"/>
          <w:szCs w:val="21"/>
        </w:rPr>
        <w:t xml:space="preserve"> id </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 xml:space="preserve"> '</w:t>
      </w:r>
      <w:r>
        <w:rPr>
          <w:rFonts w:ascii="Consolas" w:hAnsi="Consolas" w:eastAsia="Times New Roman" w:cs="Times New Roman"/>
          <w:color w:val="9CDCFE"/>
          <w:sz w:val="21"/>
          <w:szCs w:val="21"/>
        </w:rPr>
        <w:t>$id</w:t>
      </w:r>
      <w:r>
        <w:rPr>
          <w:rFonts w:ascii="Consolas" w:hAnsi="Consolas" w:eastAsia="Times New Roman" w:cs="Times New Roman"/>
          <w:color w:val="CE9178"/>
          <w:sz w:val="21"/>
          <w:szCs w:val="21"/>
        </w:rPr>
        <w: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$conn</w:t>
      </w:r>
      <w:r>
        <w:rPr>
          <w:rFonts w:ascii="Consolas" w:hAnsi="Consolas" w:eastAsia="Times New Roman" w:cs="Times New Roman"/>
          <w:color w:val="D4D4D4"/>
          <w:sz w:val="21"/>
          <w:szCs w:val="21"/>
        </w:rPr>
        <w:t>-&gt;</w:t>
      </w:r>
      <w:r>
        <w:rPr>
          <w:rFonts w:ascii="Consolas" w:hAnsi="Consolas" w:eastAsia="Times New Roman" w:cs="Times New Roman"/>
          <w:color w:val="DCDCAA"/>
          <w:sz w:val="21"/>
          <w:szCs w:val="21"/>
        </w:rPr>
        <w:t>query</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$sql</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$_SESSION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'success'</w:t>
      </w:r>
      <w:r>
        <w:rPr>
          <w:rFonts w:ascii="Consolas" w:hAnsi="Consolas" w:eastAsia="Times New Roman" w:cs="Times New Roman"/>
          <w:color w:val="D4D4D4"/>
          <w:sz w:val="21"/>
          <w:szCs w:val="21"/>
        </w:rPr>
        <w:t xml:space="preserve">] = </w:t>
      </w:r>
      <w:r>
        <w:rPr>
          <w:rFonts w:ascii="Consolas" w:hAnsi="Consolas" w:eastAsia="Times New Roman" w:cs="Times New Roman"/>
          <w:color w:val="CE9178"/>
          <w:sz w:val="21"/>
          <w:szCs w:val="21"/>
        </w:rPr>
        <w:t>'Voter updated successfully'</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else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$_SESSION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'error'</w:t>
      </w:r>
      <w:r>
        <w:rPr>
          <w:rFonts w:ascii="Consolas" w:hAnsi="Consolas" w:eastAsia="Times New Roman" w:cs="Times New Roman"/>
          <w:color w:val="D4D4D4"/>
          <w:sz w:val="21"/>
          <w:szCs w:val="21"/>
        </w:rPr>
        <w:t xml:space="preserve">] = </w:t>
      </w:r>
      <w:r>
        <w:rPr>
          <w:rFonts w:ascii="Consolas" w:hAnsi="Consolas" w:eastAsia="Times New Roman" w:cs="Times New Roman"/>
          <w:color w:val="9CDCFE"/>
          <w:sz w:val="21"/>
          <w:szCs w:val="21"/>
        </w:rPr>
        <w:t>$conn</w:t>
      </w:r>
      <w:r>
        <w:rPr>
          <w:rFonts w:ascii="Consolas" w:hAnsi="Consolas" w:eastAsia="Times New Roman" w:cs="Times New Roman"/>
          <w:color w:val="D4D4D4"/>
          <w:sz w:val="21"/>
          <w:szCs w:val="21"/>
        </w:rPr>
        <w:t>-&gt;</w:t>
      </w:r>
      <w:r>
        <w:rPr>
          <w:rFonts w:ascii="Consolas" w:hAnsi="Consolas" w:eastAsia="Times New Roman" w:cs="Times New Roman"/>
          <w:color w:val="9CDCFE"/>
          <w:sz w:val="21"/>
          <w:szCs w:val="21"/>
        </w:rPr>
        <w:t>error</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else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$_SESSION</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'error'</w:t>
      </w:r>
      <w:r>
        <w:rPr>
          <w:rFonts w:ascii="Consolas" w:hAnsi="Consolas" w:eastAsia="Times New Roman" w:cs="Times New Roman"/>
          <w:color w:val="D4D4D4"/>
          <w:sz w:val="21"/>
          <w:szCs w:val="21"/>
        </w:rPr>
        <w:t xml:space="preserve">] = </w:t>
      </w:r>
      <w:r>
        <w:rPr>
          <w:rFonts w:ascii="Consolas" w:hAnsi="Consolas" w:eastAsia="Times New Roman" w:cs="Times New Roman"/>
          <w:color w:val="CE9178"/>
          <w:sz w:val="21"/>
          <w:szCs w:val="21"/>
        </w:rPr>
        <w:t>'Fill up edit form first'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header</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'location: voters.php'</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569CD6"/>
          <w:sz w:val="21"/>
          <w:szCs w:val="21"/>
        </w:rPr>
        <w:t>?&gt;</w:t>
      </w:r>
    </w:p>
    <w:p>
      <w:pPr>
        <w:rPr>
          <w:rFonts w:ascii="Bookman Old Style" w:hAnsi="Bookman Old Style" w:eastAsia="Bookman Old Style" w:cs="Bookman Old Style"/>
          <w:sz w:val="24"/>
          <w:szCs w:val="24"/>
        </w:rPr>
      </w:pPr>
    </w:p>
    <w:p>
      <w:pPr>
        <w:rPr>
          <w:rFonts w:ascii="Bahnschrift SemiBold" w:hAnsi="Bahnschrift SemiBold" w:eastAsia="Bookman Old Style" w:cs="Bookman Old Style"/>
          <w:sz w:val="26"/>
          <w:szCs w:val="26"/>
        </w:rPr>
      </w:pPr>
      <w:r>
        <w:rPr>
          <w:rFonts w:ascii="Bahnschrift SemiBold" w:hAnsi="Bahnschrift SemiBold" w:eastAsia="Bookman Old Style" w:cs="Bookman Old Style"/>
          <w:sz w:val="26"/>
          <w:szCs w:val="26"/>
        </w:rPr>
        <w:t>CSS</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html</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body</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height</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100%</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.layout-boxed</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html</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.layout-boxed</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body</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height</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100%</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body</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font-family</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'Source Sans Pro'</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'Helvetica Neue'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Helvetica</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Arial</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sans-serif</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font-weight</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400</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overflow-x</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hidden</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overflow-y</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auto</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6A9955"/>
          <w:sz w:val="21"/>
          <w:szCs w:val="21"/>
        </w:rPr>
        <w:t>/* Layout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.wrapper</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height</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100%</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position</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relative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overflow-x</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hidden</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overflow-y</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auto</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.wrapper:before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.wrapper:after</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content</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 "</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display</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table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.wrapper:after</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clear</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both</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.layout-boxed</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.wrapper</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max-width</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1250px</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margin</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auto</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min-height</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100%</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box-shadow</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8px</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rgba</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0.5</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position</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relative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.layout-boxed</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background</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url</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'../img/boxed-bg.jpg'</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repeat</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fixed</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6A9955"/>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6A9955"/>
          <w:sz w:val="21"/>
          <w:szCs w:val="21"/>
        </w:rPr>
        <w:t> * Content Wrapper - contains the main content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6A9955"/>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.content-wrapper</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.main-footer</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-webkit-transition</w:t>
      </w:r>
      <w:r>
        <w:rPr>
          <w:rFonts w:ascii="Consolas" w:hAnsi="Consolas" w:eastAsia="Times New Roman" w:cs="Times New Roman"/>
          <w:color w:val="D4D4D4"/>
          <w:sz w:val="21"/>
          <w:szCs w:val="21"/>
        </w:rPr>
        <w:t xml:space="preserve">: -webkit-transform </w:t>
      </w:r>
      <w:r>
        <w:rPr>
          <w:rFonts w:ascii="Consolas" w:hAnsi="Consolas" w:eastAsia="Times New Roman" w:cs="Times New Roman"/>
          <w:color w:val="B5CEA8"/>
          <w:sz w:val="21"/>
          <w:szCs w:val="21"/>
        </w:rPr>
        <w:t>0.3s</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ease-in-out</w:t>
      </w:r>
      <w:r>
        <w:rPr>
          <w:rFonts w:ascii="Consolas" w:hAnsi="Consolas" w:eastAsia="Times New Roman" w:cs="Times New Roman"/>
          <w:color w:val="D4D4D4"/>
          <w:sz w:val="21"/>
          <w:szCs w:val="21"/>
        </w:rPr>
        <w:t xml:space="preserve">, margin </w:t>
      </w:r>
      <w:r>
        <w:rPr>
          <w:rFonts w:ascii="Consolas" w:hAnsi="Consolas" w:eastAsia="Times New Roman" w:cs="Times New Roman"/>
          <w:color w:val="B5CEA8"/>
          <w:sz w:val="21"/>
          <w:szCs w:val="21"/>
        </w:rPr>
        <w:t>0.3s</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ease-in-out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-moz-transition</w:t>
      </w:r>
      <w:r>
        <w:rPr>
          <w:rFonts w:ascii="Consolas" w:hAnsi="Consolas" w:eastAsia="Times New Roman" w:cs="Times New Roman"/>
          <w:color w:val="D4D4D4"/>
          <w:sz w:val="21"/>
          <w:szCs w:val="21"/>
        </w:rPr>
        <w:t xml:space="preserve">: -moz-transform </w:t>
      </w:r>
      <w:r>
        <w:rPr>
          <w:rFonts w:ascii="Consolas" w:hAnsi="Consolas" w:eastAsia="Times New Roman" w:cs="Times New Roman"/>
          <w:color w:val="B5CEA8"/>
          <w:sz w:val="21"/>
          <w:szCs w:val="21"/>
        </w:rPr>
        <w:t>0.3s</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ease-in-out</w:t>
      </w:r>
      <w:r>
        <w:rPr>
          <w:rFonts w:ascii="Consolas" w:hAnsi="Consolas" w:eastAsia="Times New Roman" w:cs="Times New Roman"/>
          <w:color w:val="D4D4D4"/>
          <w:sz w:val="21"/>
          <w:szCs w:val="21"/>
        </w:rPr>
        <w:t xml:space="preserve">, margin </w:t>
      </w:r>
      <w:r>
        <w:rPr>
          <w:rFonts w:ascii="Consolas" w:hAnsi="Consolas" w:eastAsia="Times New Roman" w:cs="Times New Roman"/>
          <w:color w:val="B5CEA8"/>
          <w:sz w:val="21"/>
          <w:szCs w:val="21"/>
        </w:rPr>
        <w:t>0.3s</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ease-in-out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-o-transition</w:t>
      </w:r>
      <w:r>
        <w:rPr>
          <w:rFonts w:ascii="Consolas" w:hAnsi="Consolas" w:eastAsia="Times New Roman" w:cs="Times New Roman"/>
          <w:color w:val="D4D4D4"/>
          <w:sz w:val="21"/>
          <w:szCs w:val="21"/>
        </w:rPr>
        <w:t xml:space="preserve">: -o-transform </w:t>
      </w:r>
      <w:r>
        <w:rPr>
          <w:rFonts w:ascii="Consolas" w:hAnsi="Consolas" w:eastAsia="Times New Roman" w:cs="Times New Roman"/>
          <w:color w:val="B5CEA8"/>
          <w:sz w:val="21"/>
          <w:szCs w:val="21"/>
        </w:rPr>
        <w:t>0.3s</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ease-in-out</w:t>
      </w:r>
      <w:r>
        <w:rPr>
          <w:rFonts w:ascii="Consolas" w:hAnsi="Consolas" w:eastAsia="Times New Roman" w:cs="Times New Roman"/>
          <w:color w:val="D4D4D4"/>
          <w:sz w:val="21"/>
          <w:szCs w:val="21"/>
        </w:rPr>
        <w:t xml:space="preserve">, margin </w:t>
      </w:r>
      <w:r>
        <w:rPr>
          <w:rFonts w:ascii="Consolas" w:hAnsi="Consolas" w:eastAsia="Times New Roman" w:cs="Times New Roman"/>
          <w:color w:val="B5CEA8"/>
          <w:sz w:val="21"/>
          <w:szCs w:val="21"/>
        </w:rPr>
        <w:t>0.3s</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ease-in-out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transition</w:t>
      </w:r>
      <w:r>
        <w:rPr>
          <w:rFonts w:ascii="Consolas" w:hAnsi="Consolas" w:eastAsia="Times New Roman" w:cs="Times New Roman"/>
          <w:color w:val="D4D4D4"/>
          <w:sz w:val="21"/>
          <w:szCs w:val="21"/>
        </w:rPr>
        <w:t xml:space="preserve">: transform </w:t>
      </w:r>
      <w:r>
        <w:rPr>
          <w:rFonts w:ascii="Consolas" w:hAnsi="Consolas" w:eastAsia="Times New Roman" w:cs="Times New Roman"/>
          <w:color w:val="B5CEA8"/>
          <w:sz w:val="21"/>
          <w:szCs w:val="21"/>
        </w:rPr>
        <w:t>0.3s</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ease-in-out</w:t>
      </w:r>
      <w:r>
        <w:rPr>
          <w:rFonts w:ascii="Consolas" w:hAnsi="Consolas" w:eastAsia="Times New Roman" w:cs="Times New Roman"/>
          <w:color w:val="D4D4D4"/>
          <w:sz w:val="21"/>
          <w:szCs w:val="21"/>
        </w:rPr>
        <w:t xml:space="preserve">, margin </w:t>
      </w:r>
      <w:r>
        <w:rPr>
          <w:rFonts w:ascii="Consolas" w:hAnsi="Consolas" w:eastAsia="Times New Roman" w:cs="Times New Roman"/>
          <w:color w:val="B5CEA8"/>
          <w:sz w:val="21"/>
          <w:szCs w:val="21"/>
        </w:rPr>
        <w:t>0.3s</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ease-in-out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margin-left</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230px</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z-index</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820</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.layout-top-nav</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.content-wrapper</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.layout-top-nav</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.main-footer</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margin-left</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586C0"/>
          <w:sz w:val="21"/>
          <w:szCs w:val="21"/>
        </w:rPr>
        <w:t>@media</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max-width</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767px</w:t>
      </w: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.content-wrapper</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.main-footer</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margin-left</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586C0"/>
          <w:sz w:val="21"/>
          <w:szCs w:val="21"/>
        </w:rPr>
        <w:t>@media</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min-width</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768px</w:t>
      </w: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.sidebar-collapse</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.content-wrapper</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.sidebar-collapse</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.main-footer</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margin-left</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586C0"/>
          <w:sz w:val="21"/>
          <w:szCs w:val="21"/>
        </w:rPr>
        <w:t>@media</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max-width</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767px</w:t>
      </w: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.sidebar-open</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.content-wrapper</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.sidebar-open</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.main-footer</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-webkit-transform</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translate</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230px</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-ms-transform</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translate</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230px</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-o-transform</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translate</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230px</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transform</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translate</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230px</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.content-wrapper</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min-height</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100%</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background-color</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#ecf0f5</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z-index</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800</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.main-footer</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background</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#fff</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padding</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15px</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color</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#444</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border-top</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1px</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solid</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#d2d6de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6A9955"/>
          <w:sz w:val="21"/>
          <w:szCs w:val="21"/>
        </w:rPr>
        <w:t>/* Fixed layout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.fixed</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.main-header</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.fixed</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.main-sidebar</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.fixed</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.left-side</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position</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fixed</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.fixed</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.main-header</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top</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right</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left</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.fixed</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.content-wrapper</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.fixed</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.right-side</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padding-top</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50px</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586C0"/>
          <w:sz w:val="21"/>
          <w:szCs w:val="21"/>
        </w:rPr>
        <w:t>@media</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max-width</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767px</w:t>
      </w: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.fixed</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.content-wrapper</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.fixed</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.right-side</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padding-top</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100px</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.fixed.layout-boxed</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.wrapper</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max-width</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100%</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.fixed</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.wrapper</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overflow</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hidden</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.hold-transition</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.content-wrapper</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.hold-transition</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.right-side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.hold-transition</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.main-footer</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.hold-transition</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.main-sidebar</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.hold-transition</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.left-side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.hold-transition</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.main-header</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.navbar</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.hold-transition</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.main-header</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.logo</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.hold-transition</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.menu-open</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.fa-angle-left</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6A9955"/>
          <w:sz w:val="21"/>
          <w:szCs w:val="21"/>
        </w:rPr>
        <w:t>/* Fix for IE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-webkit-transition</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none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-o-transition</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none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transition</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none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6A9955"/>
          <w:sz w:val="21"/>
          <w:szCs w:val="21"/>
        </w:rPr>
        <w:t>/* Content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.content</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min-height</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250px</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padding</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15px</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margin-right</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auto</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margin-left</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auto</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padding-left</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15px</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padding-right</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15px</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6A9955"/>
          <w:sz w:val="21"/>
          <w:szCs w:val="21"/>
        </w:rPr>
        <w:t>/* H1 - H6 font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h1</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h2</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h3</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h4</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h5</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h6</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.h1</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.h2</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.h3</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.h4</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.h5</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.h6</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font-family</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'Source Sans Pro'</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sans-serif</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6A9955"/>
          <w:sz w:val="21"/>
          <w:szCs w:val="21"/>
        </w:rPr>
        <w:t>/* General Links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a</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color</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#3c8dbc</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a:hover</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a:active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a:focus</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outline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none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text-decoration</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none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color</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#72afd2</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6A9955"/>
          <w:sz w:val="21"/>
          <w:szCs w:val="21"/>
        </w:rPr>
        <w:t>/* Page Header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.page-header</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margin</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10px</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20px</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font-size</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22px</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.page-header</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small</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color</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#666</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display</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block</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margin-top</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5px</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6A9955"/>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6A9955"/>
          <w:sz w:val="21"/>
          <w:szCs w:val="21"/>
        </w:rPr>
        <w:t> * Component: Main Header</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6A9955"/>
          <w:sz w:val="21"/>
          <w:szCs w:val="21"/>
        </w:rPr>
        <w:t> *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6A9955"/>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.main-header</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position</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relative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max-height</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100px</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z-index</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1030</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.main-header</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.navbar</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-webkit-transition</w:t>
      </w:r>
      <w:r>
        <w:rPr>
          <w:rFonts w:ascii="Consolas" w:hAnsi="Consolas" w:eastAsia="Times New Roman" w:cs="Times New Roman"/>
          <w:color w:val="D4D4D4"/>
          <w:sz w:val="21"/>
          <w:szCs w:val="21"/>
        </w:rPr>
        <w:t xml:space="preserve">: margin-left </w:t>
      </w:r>
      <w:r>
        <w:rPr>
          <w:rFonts w:ascii="Consolas" w:hAnsi="Consolas" w:eastAsia="Times New Roman" w:cs="Times New Roman"/>
          <w:color w:val="B5CEA8"/>
          <w:sz w:val="21"/>
          <w:szCs w:val="21"/>
        </w:rPr>
        <w:t>0.3s</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ease-in-out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-o-transition</w:t>
      </w:r>
      <w:r>
        <w:rPr>
          <w:rFonts w:ascii="Consolas" w:hAnsi="Consolas" w:eastAsia="Times New Roman" w:cs="Times New Roman"/>
          <w:color w:val="D4D4D4"/>
          <w:sz w:val="21"/>
          <w:szCs w:val="21"/>
        </w:rPr>
        <w:t xml:space="preserve">: margin-left </w:t>
      </w:r>
      <w:r>
        <w:rPr>
          <w:rFonts w:ascii="Consolas" w:hAnsi="Consolas" w:eastAsia="Times New Roman" w:cs="Times New Roman"/>
          <w:color w:val="B5CEA8"/>
          <w:sz w:val="21"/>
          <w:szCs w:val="21"/>
        </w:rPr>
        <w:t>0.3s</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ease-in-out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transition</w:t>
      </w:r>
      <w:r>
        <w:rPr>
          <w:rFonts w:ascii="Consolas" w:hAnsi="Consolas" w:eastAsia="Times New Roman" w:cs="Times New Roman"/>
          <w:color w:val="D4D4D4"/>
          <w:sz w:val="21"/>
          <w:szCs w:val="21"/>
        </w:rPr>
        <w:t xml:space="preserve">: margin-left </w:t>
      </w:r>
      <w:r>
        <w:rPr>
          <w:rFonts w:ascii="Consolas" w:hAnsi="Consolas" w:eastAsia="Times New Roman" w:cs="Times New Roman"/>
          <w:color w:val="B5CEA8"/>
          <w:sz w:val="21"/>
          <w:szCs w:val="21"/>
        </w:rPr>
        <w:t>0.3s</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ease-in-out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margin-bottom</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margin-left</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230px</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border</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none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min-height</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50px</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border-radius</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.layout-top-nav</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.main-header</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.navbar</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margin-left</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.main-header</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#navbar-search-input.form-control</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background</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rgba</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255</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255</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255</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0.2</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border-color</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transparent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.main-header</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#navbar-search-input.form-control:focus</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.main-header</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#navbar-search-input.form-control:active</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border-color</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rgba</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0.1</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background</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rgba</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255</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255</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255</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0.9</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.main-header</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#navbar-search-input.form-control::-moz-placeholder</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color</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#ccc</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opacity</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.main-header</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#navbar-search-input.form-control:-ms-input-placeholder</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color</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#ccc</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.main-header</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#navbar-search-input.form-control::-webkit-input-placeholder</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color</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#ccc</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.main-header</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.navbar-custom-menu</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.main-header</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.navbar-right</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float</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right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586C0"/>
          <w:sz w:val="21"/>
          <w:szCs w:val="21"/>
        </w:rPr>
        <w:t>@media</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max-width</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991px</w:t>
      </w: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.main-header</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.navbar-custom-menu</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a</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.main-header</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.navbar-right</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a</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color</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inherit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background</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transparent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586C0"/>
          <w:sz w:val="21"/>
          <w:szCs w:val="21"/>
        </w:rPr>
        <w:t>@media</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max-width</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767px</w:t>
      </w: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.main-header</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.navbar-right</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float</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none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.navbar-collapse</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.main-header</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.navbar-right</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margin</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7.5px</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-15px</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.main-header</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.navbar-right</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li</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color</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inherit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border</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.main-header</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.sidebar-toggle</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float</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left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background-color</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transparent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background-image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none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padding</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15px</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15px</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font-family</w:t>
      </w:r>
      <w:r>
        <w:rPr>
          <w:rFonts w:ascii="Consolas" w:hAnsi="Consolas" w:eastAsia="Times New Roman" w:cs="Times New Roman"/>
          <w:color w:val="D4D4D4"/>
          <w:sz w:val="21"/>
          <w:szCs w:val="21"/>
        </w:rPr>
        <w:t>: fontAwesome;</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.main-header</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.sidebar-toggle:before</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content</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w:t>
      </w:r>
      <w:r>
        <w:rPr>
          <w:rFonts w:ascii="Consolas" w:hAnsi="Consolas" w:eastAsia="Times New Roman" w:cs="Times New Roman"/>
          <w:color w:val="D7BA7D"/>
          <w:sz w:val="21"/>
          <w:szCs w:val="21"/>
        </w:rPr>
        <w:t>\f0c9</w:t>
      </w:r>
      <w:r>
        <w:rPr>
          <w:rFonts w:ascii="Consolas" w:hAnsi="Consolas" w:eastAsia="Times New Roman" w:cs="Times New Roman"/>
          <w:color w:val="CE9178"/>
          <w:sz w:val="21"/>
          <w:szCs w:val="21"/>
        </w:rPr>
        <w: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.main-header</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.sidebar-toggle:hover</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color</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#fff</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.main-header</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.sidebar-toggle:focus</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.main-header</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.sidebar-toggle:active</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background</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transparent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.main-header</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.sidebar-toggle</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.icon-bar</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display</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none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.main-header</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.navbar</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.nav</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li.user</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a</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.fa</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.main-header</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.navbar</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.nav</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li.user</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a</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.glyphicon</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.main-header</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.navbar</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.nav</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li.user</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a</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.ion</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margin-right</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5px</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.main-header</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.navbar</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.nav</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li</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a</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.label</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position</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absolute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top</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9px</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right</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7px</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text-align</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center</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font-size</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9px</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padding</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2px</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3px</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line-height</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.9</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.main-header</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.logo</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-webkit-transition</w:t>
      </w:r>
      <w:r>
        <w:rPr>
          <w:rFonts w:ascii="Consolas" w:hAnsi="Consolas" w:eastAsia="Times New Roman" w:cs="Times New Roman"/>
          <w:color w:val="D4D4D4"/>
          <w:sz w:val="21"/>
          <w:szCs w:val="21"/>
        </w:rPr>
        <w:t xml:space="preserve">: width </w:t>
      </w:r>
      <w:r>
        <w:rPr>
          <w:rFonts w:ascii="Consolas" w:hAnsi="Consolas" w:eastAsia="Times New Roman" w:cs="Times New Roman"/>
          <w:color w:val="B5CEA8"/>
          <w:sz w:val="21"/>
          <w:szCs w:val="21"/>
        </w:rPr>
        <w:t>0.3s</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ease-in-out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-o-transition</w:t>
      </w:r>
      <w:r>
        <w:rPr>
          <w:rFonts w:ascii="Consolas" w:hAnsi="Consolas" w:eastAsia="Times New Roman" w:cs="Times New Roman"/>
          <w:color w:val="D4D4D4"/>
          <w:sz w:val="21"/>
          <w:szCs w:val="21"/>
        </w:rPr>
        <w:t xml:space="preserve">: width </w:t>
      </w:r>
      <w:r>
        <w:rPr>
          <w:rFonts w:ascii="Consolas" w:hAnsi="Consolas" w:eastAsia="Times New Roman" w:cs="Times New Roman"/>
          <w:color w:val="B5CEA8"/>
          <w:sz w:val="21"/>
          <w:szCs w:val="21"/>
        </w:rPr>
        <w:t>0.3s</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ease-in-out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transition</w:t>
      </w:r>
      <w:r>
        <w:rPr>
          <w:rFonts w:ascii="Consolas" w:hAnsi="Consolas" w:eastAsia="Times New Roman" w:cs="Times New Roman"/>
          <w:color w:val="D4D4D4"/>
          <w:sz w:val="21"/>
          <w:szCs w:val="21"/>
        </w:rPr>
        <w:t xml:space="preserve">: width </w:t>
      </w:r>
      <w:r>
        <w:rPr>
          <w:rFonts w:ascii="Consolas" w:hAnsi="Consolas" w:eastAsia="Times New Roman" w:cs="Times New Roman"/>
          <w:color w:val="B5CEA8"/>
          <w:sz w:val="21"/>
          <w:szCs w:val="21"/>
        </w:rPr>
        <w:t>0.3s</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ease-in-out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display</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block</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float</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left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height</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50px</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font-size</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20px</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line-height</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50px</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text-align</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center</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width</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230px</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font-family</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"Helvetica Neue"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Helvetica</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Arial</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sans-serif</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padding</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15px</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font-weight</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300</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overflow</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hidden</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.main-header</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.logo</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.logo-lg</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display</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block</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.main-header</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.logo</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.logo-mini</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display</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none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.main-header</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.navbar-brand</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color</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#fff</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.content-header</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position</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relative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padding</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15px</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15px</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15px</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.content-header</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h1</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margin</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font-size</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24px</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.content-header</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h1</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small</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font-size</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15px</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display</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inline-block</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padding-left</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4px</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font-weight</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300</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.content-header</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.breadcrumb</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float</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right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background</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transparent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margin-top</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margin-bottom</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font-size</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12px</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padding</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7px</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5px</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position</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absolute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top</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15px</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right</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10px</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border-radius</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2px</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.content-header</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.breadcrumb</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li</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a</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color</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#444</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text-decoration</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none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display</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inline-block</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.content-header</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.breadcrumb</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li</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a</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.fa</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.content-header</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.breadcrumb</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li</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a</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.glyphicon</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.content-header</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.breadcrumb</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li</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a</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.ion</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margin-right</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5px</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.content-header</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.breadcrumb</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li</w:t>
      </w:r>
      <w:r>
        <w:rPr>
          <w:rFonts w:ascii="Consolas" w:hAnsi="Consolas" w:eastAsia="Times New Roman" w:cs="Times New Roman"/>
          <w:color w:val="D4D4D4"/>
          <w:sz w:val="21"/>
          <w:szCs w:val="21"/>
        </w:rPr>
        <w:t xml:space="preserve"> + </w:t>
      </w:r>
      <w:r>
        <w:rPr>
          <w:rFonts w:ascii="Consolas" w:hAnsi="Consolas" w:eastAsia="Times New Roman" w:cs="Times New Roman"/>
          <w:color w:val="D7BA7D"/>
          <w:sz w:val="21"/>
          <w:szCs w:val="21"/>
        </w:rPr>
        <w:t>li:before</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content</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'&gt;</w:t>
      </w:r>
      <w:r>
        <w:rPr>
          <w:rFonts w:ascii="Consolas" w:hAnsi="Consolas" w:eastAsia="Times New Roman" w:cs="Times New Roman"/>
          <w:color w:val="D7BA7D"/>
          <w:sz w:val="21"/>
          <w:szCs w:val="21"/>
        </w:rPr>
        <w:t>\00a0</w:t>
      </w:r>
      <w:r>
        <w:rPr>
          <w:rFonts w:ascii="Consolas" w:hAnsi="Consolas" w:eastAsia="Times New Roman" w:cs="Times New Roman"/>
          <w:color w:val="CE9178"/>
          <w:sz w:val="21"/>
          <w:szCs w:val="21"/>
        </w:rPr>
        <w: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586C0"/>
          <w:sz w:val="21"/>
          <w:szCs w:val="21"/>
        </w:rPr>
        <w:t>@media</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max-width</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991px</w:t>
      </w: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.content-header</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.breadcrumb</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position</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relative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margin-top</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5px</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top</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right</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float</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none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background</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#d2d6de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padding-left</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10px</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.content-header</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.breadcrumb</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li:before</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color</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#97a0b3</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.navbar-toggle</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color</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#fff</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border</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margin</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padding</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15px</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15px</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586C0"/>
          <w:sz w:val="21"/>
          <w:szCs w:val="21"/>
        </w:rPr>
        <w:t>@media</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max-width</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991px</w:t>
      </w: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.navbar-custom-menu</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.navbar-nav</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li</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float</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left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.navbar-custom-menu</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.navbar-nav</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margin</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float</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left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.navbar-custom-menu</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.navbar-nav</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li</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a</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padding-top</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15px</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padding-bottom</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15px</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line-height</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20px</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586C0"/>
          <w:sz w:val="21"/>
          <w:szCs w:val="21"/>
        </w:rPr>
        <w:t>@media</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max-width</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767px</w:t>
      </w: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.main-header</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position</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relative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.main-header</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.logo</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.main-header</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.navbar</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width</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100%</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float</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none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.main-header</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.navbar</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margin</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.main-header</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.navbar-custom-menu</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float</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right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586C0"/>
          <w:sz w:val="21"/>
          <w:szCs w:val="21"/>
        </w:rPr>
        <w:t>@media</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max-width</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991px</w:t>
      </w: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.navbar-collapse.pull-left</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float</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none</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!important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.navbar-collapse.pull-left</w:t>
      </w:r>
      <w:r>
        <w:rPr>
          <w:rFonts w:ascii="Consolas" w:hAnsi="Consolas" w:eastAsia="Times New Roman" w:cs="Times New Roman"/>
          <w:color w:val="D4D4D4"/>
          <w:sz w:val="21"/>
          <w:szCs w:val="21"/>
        </w:rPr>
        <w:t xml:space="preserve"> + </w:t>
      </w:r>
      <w:r>
        <w:rPr>
          <w:rFonts w:ascii="Consolas" w:hAnsi="Consolas" w:eastAsia="Times New Roman" w:cs="Times New Roman"/>
          <w:color w:val="D7BA7D"/>
          <w:sz w:val="21"/>
          <w:szCs w:val="21"/>
        </w:rPr>
        <w:t>.navbar-custom-menu</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display</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block</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position</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absolute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top</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right</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40px</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6A9955"/>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6A9955"/>
          <w:sz w:val="21"/>
          <w:szCs w:val="21"/>
        </w:rPr>
        <w:t> * Component: Sidebar</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6A9955"/>
          <w:sz w:val="21"/>
          <w:szCs w:val="21"/>
        </w:rPr>
        <w:t> *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6A9955"/>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.main-sidebar</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position</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absolute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top</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left</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padding-top</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50px</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min-height</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100%</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width</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230px</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z-index</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810</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-webkit-transition</w:t>
      </w:r>
      <w:r>
        <w:rPr>
          <w:rFonts w:ascii="Consolas" w:hAnsi="Consolas" w:eastAsia="Times New Roman" w:cs="Times New Roman"/>
          <w:color w:val="D4D4D4"/>
          <w:sz w:val="21"/>
          <w:szCs w:val="21"/>
        </w:rPr>
        <w:t xml:space="preserve">: -webkit-transform </w:t>
      </w:r>
      <w:r>
        <w:rPr>
          <w:rFonts w:ascii="Consolas" w:hAnsi="Consolas" w:eastAsia="Times New Roman" w:cs="Times New Roman"/>
          <w:color w:val="B5CEA8"/>
          <w:sz w:val="21"/>
          <w:szCs w:val="21"/>
        </w:rPr>
        <w:t>0.3s</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ease-in-out</w:t>
      </w:r>
      <w:r>
        <w:rPr>
          <w:rFonts w:ascii="Consolas" w:hAnsi="Consolas" w:eastAsia="Times New Roman" w:cs="Times New Roman"/>
          <w:color w:val="D4D4D4"/>
          <w:sz w:val="21"/>
          <w:szCs w:val="21"/>
        </w:rPr>
        <w:t xml:space="preserve">, width </w:t>
      </w:r>
      <w:r>
        <w:rPr>
          <w:rFonts w:ascii="Consolas" w:hAnsi="Consolas" w:eastAsia="Times New Roman" w:cs="Times New Roman"/>
          <w:color w:val="B5CEA8"/>
          <w:sz w:val="21"/>
          <w:szCs w:val="21"/>
        </w:rPr>
        <w:t>0.3s</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ease-in-out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-moz-transition</w:t>
      </w:r>
      <w:r>
        <w:rPr>
          <w:rFonts w:ascii="Consolas" w:hAnsi="Consolas" w:eastAsia="Times New Roman" w:cs="Times New Roman"/>
          <w:color w:val="D4D4D4"/>
          <w:sz w:val="21"/>
          <w:szCs w:val="21"/>
        </w:rPr>
        <w:t xml:space="preserve">: -moz-transform </w:t>
      </w:r>
      <w:r>
        <w:rPr>
          <w:rFonts w:ascii="Consolas" w:hAnsi="Consolas" w:eastAsia="Times New Roman" w:cs="Times New Roman"/>
          <w:color w:val="B5CEA8"/>
          <w:sz w:val="21"/>
          <w:szCs w:val="21"/>
        </w:rPr>
        <w:t>0.3s</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ease-in-out</w:t>
      </w:r>
      <w:r>
        <w:rPr>
          <w:rFonts w:ascii="Consolas" w:hAnsi="Consolas" w:eastAsia="Times New Roman" w:cs="Times New Roman"/>
          <w:color w:val="D4D4D4"/>
          <w:sz w:val="21"/>
          <w:szCs w:val="21"/>
        </w:rPr>
        <w:t xml:space="preserve">, width </w:t>
      </w:r>
      <w:r>
        <w:rPr>
          <w:rFonts w:ascii="Consolas" w:hAnsi="Consolas" w:eastAsia="Times New Roman" w:cs="Times New Roman"/>
          <w:color w:val="B5CEA8"/>
          <w:sz w:val="21"/>
          <w:szCs w:val="21"/>
        </w:rPr>
        <w:t>0.3s</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ease-in-out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-o-transition</w:t>
      </w:r>
      <w:r>
        <w:rPr>
          <w:rFonts w:ascii="Consolas" w:hAnsi="Consolas" w:eastAsia="Times New Roman" w:cs="Times New Roman"/>
          <w:color w:val="D4D4D4"/>
          <w:sz w:val="21"/>
          <w:szCs w:val="21"/>
        </w:rPr>
        <w:t xml:space="preserve">: -o-transform </w:t>
      </w:r>
      <w:r>
        <w:rPr>
          <w:rFonts w:ascii="Consolas" w:hAnsi="Consolas" w:eastAsia="Times New Roman" w:cs="Times New Roman"/>
          <w:color w:val="B5CEA8"/>
          <w:sz w:val="21"/>
          <w:szCs w:val="21"/>
        </w:rPr>
        <w:t>0.3s</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ease-in-out</w:t>
      </w:r>
      <w:r>
        <w:rPr>
          <w:rFonts w:ascii="Consolas" w:hAnsi="Consolas" w:eastAsia="Times New Roman" w:cs="Times New Roman"/>
          <w:color w:val="D4D4D4"/>
          <w:sz w:val="21"/>
          <w:szCs w:val="21"/>
        </w:rPr>
        <w:t xml:space="preserve">, width </w:t>
      </w:r>
      <w:r>
        <w:rPr>
          <w:rFonts w:ascii="Consolas" w:hAnsi="Consolas" w:eastAsia="Times New Roman" w:cs="Times New Roman"/>
          <w:color w:val="B5CEA8"/>
          <w:sz w:val="21"/>
          <w:szCs w:val="21"/>
        </w:rPr>
        <w:t>0.3s</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ease-in-out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transition</w:t>
      </w:r>
      <w:r>
        <w:rPr>
          <w:rFonts w:ascii="Consolas" w:hAnsi="Consolas" w:eastAsia="Times New Roman" w:cs="Times New Roman"/>
          <w:color w:val="D4D4D4"/>
          <w:sz w:val="21"/>
          <w:szCs w:val="21"/>
        </w:rPr>
        <w:t xml:space="preserve">: transform </w:t>
      </w:r>
      <w:r>
        <w:rPr>
          <w:rFonts w:ascii="Consolas" w:hAnsi="Consolas" w:eastAsia="Times New Roman" w:cs="Times New Roman"/>
          <w:color w:val="B5CEA8"/>
          <w:sz w:val="21"/>
          <w:szCs w:val="21"/>
        </w:rPr>
        <w:t>0.3s</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ease-in-out</w:t>
      </w:r>
      <w:r>
        <w:rPr>
          <w:rFonts w:ascii="Consolas" w:hAnsi="Consolas" w:eastAsia="Times New Roman" w:cs="Times New Roman"/>
          <w:color w:val="D4D4D4"/>
          <w:sz w:val="21"/>
          <w:szCs w:val="21"/>
        </w:rPr>
        <w:t xml:space="preserve">, width </w:t>
      </w:r>
      <w:r>
        <w:rPr>
          <w:rFonts w:ascii="Consolas" w:hAnsi="Consolas" w:eastAsia="Times New Roman" w:cs="Times New Roman"/>
          <w:color w:val="B5CEA8"/>
          <w:sz w:val="21"/>
          <w:szCs w:val="21"/>
        </w:rPr>
        <w:t>0.3s</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ease-in-out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586C0"/>
          <w:sz w:val="21"/>
          <w:szCs w:val="21"/>
        </w:rPr>
        <w:t>@media</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max-width</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767px</w:t>
      </w: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.main-sidebar</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padding-top</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100px</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586C0"/>
          <w:sz w:val="21"/>
          <w:szCs w:val="21"/>
        </w:rPr>
        <w:t>@media</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max-width</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767px</w:t>
      </w: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.main-sidebar</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-webkit-transform</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translate</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-230px</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-ms-transform</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translate</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-230px</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-o-transform</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translate</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-230px</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transform</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translate</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-230px</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586C0"/>
          <w:sz w:val="21"/>
          <w:szCs w:val="21"/>
        </w:rPr>
        <w:t>@media</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min-width</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768px</w:t>
      </w: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.sidebar-collapse</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.main-sidebar</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-webkit-transform</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translate</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-230px</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-ms-transform</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translate</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-230px</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-o-transform</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translate</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-230px</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transform</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translate</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-230px</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C586C0"/>
          <w:sz w:val="21"/>
          <w:szCs w:val="21"/>
        </w:rPr>
        <w:t>@media</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max-width</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767px</w:t>
      </w: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.sidebar-open</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.main-sidebar</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-webkit-transform</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translate</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-ms-transform</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translate</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-o-transform</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translate</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transform</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translate</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.sidebar</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padding-bottom</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10px</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.sidebar-form</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input:focus</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border-color</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transparent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.user-panel</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position</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relative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width</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100%</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padding</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10px</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overflow</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hidden</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.user-panel:before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.user-panel:after</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content</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 "</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display</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table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.user-panel:after</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clear</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both</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.user-panel</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.image</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img</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width</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100%</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max-width</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45px</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height</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auto</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.user-panel</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.info</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padding</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5px</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5px</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5px</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15px</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line-height</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position</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absolute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left</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55px</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.user-panel</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.info</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p</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font-weight</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600</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margin-bottom</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9px</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.user-panel</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.info</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a</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text-decoration</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none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padding-right</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5px</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margin-top</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3px</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font-size</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11px</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.user-panel</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.info</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a</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.fa</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.user-panel</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.info</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a</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.ion</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.user-panel</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.info</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a</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.glyphicon</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margin-right</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3px</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.sidebar-menu</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list-style</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none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margin</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padding</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.sidebar-menu</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li</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position</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relative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margin</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padding</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.sidebar-menu</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li</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a</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padding</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12px</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5px</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12px</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15px</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display</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block</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.sidebar-menu</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li</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a</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.fa</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.sidebar-menu</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li</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a</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.glyphicon</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.sidebar-menu</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li</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a</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.ion</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width</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20px</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.sidebar-menu</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li</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.label</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.sidebar-menu</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li</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.badge</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margin-right</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5px</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.sidebar-menu</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li</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.badge</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margin-top</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3px</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.sidebar-menu</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li.header</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padding</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10px</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25px</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10px</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15px</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font-size</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12px</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.sidebar-menu</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li</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a</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.fa-angle-left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.sidebar-menu</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li</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a</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.pull-right-container</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.fa-angle-left</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width</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auto</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height</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auto</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padding</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margin-right</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10px</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-webkit-transition</w:t>
      </w:r>
      <w:r>
        <w:rPr>
          <w:rFonts w:ascii="Consolas" w:hAnsi="Consolas" w:eastAsia="Times New Roman" w:cs="Times New Roman"/>
          <w:color w:val="D4D4D4"/>
          <w:sz w:val="21"/>
          <w:szCs w:val="21"/>
        </w:rPr>
        <w:t xml:space="preserve">: transform </w:t>
      </w:r>
      <w:r>
        <w:rPr>
          <w:rFonts w:ascii="Consolas" w:hAnsi="Consolas" w:eastAsia="Times New Roman" w:cs="Times New Roman"/>
          <w:color w:val="B5CEA8"/>
          <w:sz w:val="21"/>
          <w:szCs w:val="21"/>
        </w:rPr>
        <w:t>0.5s</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ease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-o-transition</w:t>
      </w:r>
      <w:r>
        <w:rPr>
          <w:rFonts w:ascii="Consolas" w:hAnsi="Consolas" w:eastAsia="Times New Roman" w:cs="Times New Roman"/>
          <w:color w:val="D4D4D4"/>
          <w:sz w:val="21"/>
          <w:szCs w:val="21"/>
        </w:rPr>
        <w:t xml:space="preserve">: transform </w:t>
      </w:r>
      <w:r>
        <w:rPr>
          <w:rFonts w:ascii="Consolas" w:hAnsi="Consolas" w:eastAsia="Times New Roman" w:cs="Times New Roman"/>
          <w:color w:val="B5CEA8"/>
          <w:sz w:val="21"/>
          <w:szCs w:val="21"/>
        </w:rPr>
        <w:t>0.5s</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ease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transition</w:t>
      </w:r>
      <w:r>
        <w:rPr>
          <w:rFonts w:ascii="Consolas" w:hAnsi="Consolas" w:eastAsia="Times New Roman" w:cs="Times New Roman"/>
          <w:color w:val="D4D4D4"/>
          <w:sz w:val="21"/>
          <w:szCs w:val="21"/>
        </w:rPr>
        <w:t xml:space="preserve">: transform </w:t>
      </w:r>
      <w:r>
        <w:rPr>
          <w:rFonts w:ascii="Consolas" w:hAnsi="Consolas" w:eastAsia="Times New Roman" w:cs="Times New Roman"/>
          <w:color w:val="B5CEA8"/>
          <w:sz w:val="21"/>
          <w:szCs w:val="21"/>
        </w:rPr>
        <w:t>0.5s</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ease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.sidebar-menu</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li</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a</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.fa-angle-left</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position</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absolute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top</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50%</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right</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10px</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margin-top</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-8px</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.sidebar-menu</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.menu-open</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a</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.fa-angle-left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.sidebar-menu</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.menu-open</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a</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.pull-right-container</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.fa-angle-left</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-webkit-transform</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rotate</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-90deg</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-ms-transform</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rotate</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-90deg</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-o-transform</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rotate</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-90deg</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transform</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rotate</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-90deg</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7BA7D"/>
          <w:sz w:val="21"/>
          <w:szCs w:val="21"/>
        </w:rPr>
        <w:t>.sidebar-menu</w:t>
      </w:r>
      <w:r>
        <w:rPr>
          <w:rFonts w:ascii="Consolas" w:hAnsi="Consolas" w:eastAsia="Times New Roman" w:cs="Times New Roman"/>
          <w:color w:val="D4D4D4"/>
          <w:sz w:val="21"/>
          <w:szCs w:val="21"/>
        </w:rPr>
        <w:t xml:space="preserve"> </w:t>
      </w:r>
      <w:r>
        <w:rPr>
          <w:rFonts w:ascii="Consolas" w:hAnsi="Consolas" w:eastAsia="Times New Roman" w:cs="Times New Roman"/>
          <w:color w:val="D7BA7D"/>
          <w:sz w:val="21"/>
          <w:szCs w:val="21"/>
        </w:rPr>
        <w:t>.active</w:t>
      </w:r>
      <w:r>
        <w:rPr>
          <w:rFonts w:ascii="Consolas" w:hAnsi="Consolas" w:eastAsia="Times New Roman" w:cs="Times New Roman"/>
          <w:color w:val="D4D4D4"/>
          <w:sz w:val="21"/>
          <w:szCs w:val="21"/>
        </w:rPr>
        <w:t xml:space="preserve"> &gt; </w:t>
      </w:r>
      <w:r>
        <w:rPr>
          <w:rFonts w:ascii="Consolas" w:hAnsi="Consolas" w:eastAsia="Times New Roman" w:cs="Times New Roman"/>
          <w:color w:val="D7BA7D"/>
          <w:sz w:val="21"/>
          <w:szCs w:val="21"/>
        </w:rPr>
        <w:t>.treeview-menu</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display</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block</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w:t>
      </w:r>
    </w:p>
    <w:p>
      <w:pPr>
        <w:rPr>
          <w:rFonts w:ascii="Bookman Old Style" w:hAnsi="Bookman Old Style" w:eastAsia="Bookman Old Style" w:cs="Bookman Old Style"/>
          <w:sz w:val="24"/>
          <w:szCs w:val="24"/>
        </w:rPr>
      </w:pPr>
    </w:p>
    <w:p>
      <w:pPr>
        <w:rPr>
          <w:rFonts w:ascii="Bahnschrift SemiBold" w:hAnsi="Bahnschrift SemiBold" w:eastAsia="Bookman Old Style" w:cs="Bookman Old Style"/>
          <w:sz w:val="28"/>
          <w:szCs w:val="28"/>
        </w:rPr>
      </w:pPr>
      <w:r>
        <w:rPr>
          <w:rFonts w:ascii="Bahnschrift SemiBold" w:hAnsi="Bahnschrift SemiBold" w:eastAsia="Bookman Old Style" w:cs="Bookman Old Style"/>
          <w:sz w:val="28"/>
          <w:szCs w:val="28"/>
        </w:rPr>
        <w:t>Javascript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CDCAA"/>
          <w:sz w:val="21"/>
          <w:szCs w:val="21"/>
        </w:rPr>
        <w:t>$</w:t>
      </w:r>
      <w:r>
        <w:rPr>
          <w:rFonts w:ascii="Consolas" w:hAnsi="Consolas" w:eastAsia="Times New Roman" w:cs="Times New Roman"/>
          <w:color w:val="D4D4D4"/>
          <w:sz w:val="21"/>
          <w:szCs w:val="21"/>
        </w:rPr>
        <w:t>(</w:t>
      </w:r>
      <w:r>
        <w:rPr>
          <w:rFonts w:ascii="Consolas" w:hAnsi="Consolas" w:eastAsia="Times New Roman" w:cs="Times New Roman"/>
          <w:color w:val="569CD6"/>
          <w:sz w:val="21"/>
          <w:szCs w:val="21"/>
        </w:rPr>
        <w:t>function</w:t>
      </w:r>
      <w:r>
        <w:rPr>
          <w:rFonts w:ascii="Consolas" w:hAnsi="Consolas" w:eastAsia="Times New Roman" w:cs="Times New Roman"/>
          <w:color w:val="D4D4D4"/>
          <w:sz w:val="21"/>
          <w:szCs w:val="21"/>
        </w:rPr>
        <w:t xml:space="preserve"> () {</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'use strict'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6A9955"/>
          <w:sz w:val="21"/>
          <w:szCs w:val="21"/>
        </w:rPr>
        <w:t>// Make the dashboard widgets sortable Using jquery UI</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'.connectedSortable'</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sortable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placeholder         :</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'sort-highlight'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connectWith         :</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'.connectedSortable'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handle              :</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'.box-header, .nav-tabs'</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forcePlaceholderSize:</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true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zIndex              :</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999999</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'.connectedSortable .box-header, .connectedSortable .nav-tabs-custom'</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css</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'cursor'</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'move'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6A9955"/>
          <w:sz w:val="21"/>
          <w:szCs w:val="21"/>
        </w:rPr>
        <w:t>// jQuery UI sortable for the todo list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'.todo-list'</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sortable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placeholder         :</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'sort-highlight'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handle              :</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'.handle'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forcePlaceholderSize:</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true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zIndex              :</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999999</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6A9955"/>
          <w:sz w:val="21"/>
          <w:szCs w:val="21"/>
        </w:rPr>
        <w:t>// bootstrap WYSIHTML5 - text editor</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'.textarea'</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wysihtml5</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'.daterange'</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daterangepicker</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ranges   :</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'Today'</w:t>
      </w:r>
      <w:r>
        <w:rPr>
          <w:rFonts w:ascii="Consolas" w:hAnsi="Consolas" w:eastAsia="Times New Roman" w:cs="Times New Roman"/>
          <w:color w:val="9CDCFE"/>
          <w:sz w:val="21"/>
          <w:szCs w:val="21"/>
        </w:rPr>
        <w:t xml:space="preserve">       :</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moment</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moment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'Yesterday'</w:t>
      </w:r>
      <w:r>
        <w:rPr>
          <w:rFonts w:ascii="Consolas" w:hAnsi="Consolas" w:eastAsia="Times New Roman" w:cs="Times New Roman"/>
          <w:color w:val="9CDCFE"/>
          <w:sz w:val="21"/>
          <w:szCs w:val="21"/>
        </w:rPr>
        <w:t xml:space="preserve">   :</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moment</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subtract</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1</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'days'</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moment</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subtract</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1</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'days'</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'Last 7 Days'</w:t>
      </w:r>
      <w:r>
        <w:rPr>
          <w:rFonts w:ascii="Consolas" w:hAnsi="Consolas" w:eastAsia="Times New Roman" w:cs="Times New Roman"/>
          <w:color w:val="9CDCFE"/>
          <w:sz w:val="21"/>
          <w:szCs w:val="21"/>
        </w:rPr>
        <w:t xml:space="preserve"> :</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moment</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subtract</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6</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'days'</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moment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'Last 30 Days'</w:t>
      </w:r>
      <w:r>
        <w:rPr>
          <w:rFonts w:ascii="Consolas" w:hAnsi="Consolas" w:eastAsia="Times New Roman" w:cs="Times New Roman"/>
          <w:color w:val="9CDCFE"/>
          <w:sz w:val="21"/>
          <w:szCs w:val="21"/>
        </w:rPr>
        <w:t>:</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moment</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subtract</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29</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'days'</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moment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'This Month'</w:t>
      </w:r>
      <w:r>
        <w:rPr>
          <w:rFonts w:ascii="Consolas" w:hAnsi="Consolas" w:eastAsia="Times New Roman" w:cs="Times New Roman"/>
          <w:color w:val="9CDCFE"/>
          <w:sz w:val="21"/>
          <w:szCs w:val="21"/>
        </w:rPr>
        <w:t xml:space="preserve">  :</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moment</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startOf</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'month'</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moment</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endOf</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'month'</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'Last Month'</w:t>
      </w:r>
      <w:r>
        <w:rPr>
          <w:rFonts w:ascii="Consolas" w:hAnsi="Consolas" w:eastAsia="Times New Roman" w:cs="Times New Roman"/>
          <w:color w:val="9CDCFE"/>
          <w:sz w:val="21"/>
          <w:szCs w:val="21"/>
        </w:rPr>
        <w:t xml:space="preserve">  :</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moment</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subtract</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1</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'month'</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startOf</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'month'</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moment</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subtract</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1</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'month'</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endOf</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'month'</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startDate:</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moment</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subtract</w:t>
      </w:r>
      <w:r>
        <w:rPr>
          <w:rFonts w:ascii="Consolas" w:hAnsi="Consolas" w:eastAsia="Times New Roman" w:cs="Times New Roman"/>
          <w:color w:val="D4D4D4"/>
          <w:sz w:val="21"/>
          <w:szCs w:val="21"/>
        </w:rPr>
        <w:t>(</w:t>
      </w:r>
      <w:r>
        <w:rPr>
          <w:rFonts w:ascii="Consolas" w:hAnsi="Consolas" w:eastAsia="Times New Roman" w:cs="Times New Roman"/>
          <w:color w:val="B5CEA8"/>
          <w:sz w:val="21"/>
          <w:szCs w:val="21"/>
        </w:rPr>
        <w:t>29</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'days'</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endDate  :</w:t>
      </w: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moment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 </w:t>
      </w:r>
      <w:r>
        <w:rPr>
          <w:rFonts w:ascii="Consolas" w:hAnsi="Consolas" w:eastAsia="Times New Roman" w:cs="Times New Roman"/>
          <w:color w:val="569CD6"/>
          <w:sz w:val="21"/>
          <w:szCs w:val="21"/>
        </w:rPr>
        <w:t>function</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start</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end</w:t>
      </w: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window</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alert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'You chose: '</w:t>
      </w:r>
      <w:r>
        <w:rPr>
          <w:rFonts w:ascii="Consolas" w:hAnsi="Consolas" w:eastAsia="Times New Roman" w:cs="Times New Roman"/>
          <w:color w:val="D4D4D4"/>
          <w:sz w:val="21"/>
          <w:szCs w:val="21"/>
        </w:rPr>
        <w:t xml:space="preserve"> + </w:t>
      </w:r>
      <w:r>
        <w:rPr>
          <w:rFonts w:ascii="Consolas" w:hAnsi="Consolas" w:eastAsia="Times New Roman" w:cs="Times New Roman"/>
          <w:color w:val="9CDCFE"/>
          <w:sz w:val="21"/>
          <w:szCs w:val="21"/>
        </w:rPr>
        <w:t>start</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format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'MMMM D, YYYY'</w:t>
      </w:r>
      <w:r>
        <w:rPr>
          <w:rFonts w:ascii="Consolas" w:hAnsi="Consolas" w:eastAsia="Times New Roman" w:cs="Times New Roman"/>
          <w:color w:val="D4D4D4"/>
          <w:sz w:val="21"/>
          <w:szCs w:val="21"/>
        </w:rPr>
        <w:t xml:space="preserve">) + </w:t>
      </w:r>
      <w:r>
        <w:rPr>
          <w:rFonts w:ascii="Consolas" w:hAnsi="Consolas" w:eastAsia="Times New Roman" w:cs="Times New Roman"/>
          <w:color w:val="CE9178"/>
          <w:sz w:val="21"/>
          <w:szCs w:val="21"/>
        </w:rPr>
        <w:t>' - '</w:t>
      </w:r>
      <w:r>
        <w:rPr>
          <w:rFonts w:ascii="Consolas" w:hAnsi="Consolas" w:eastAsia="Times New Roman" w:cs="Times New Roman"/>
          <w:color w:val="D4D4D4"/>
          <w:sz w:val="21"/>
          <w:szCs w:val="21"/>
        </w:rPr>
        <w:t xml:space="preserve"> + </w:t>
      </w:r>
      <w:r>
        <w:rPr>
          <w:rFonts w:ascii="Consolas" w:hAnsi="Consolas" w:eastAsia="Times New Roman" w:cs="Times New Roman"/>
          <w:color w:val="9CDCFE"/>
          <w:sz w:val="21"/>
          <w:szCs w:val="21"/>
        </w:rPr>
        <w:t>end</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format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'MMMM D, YYYY'</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6A9955"/>
          <w:sz w:val="21"/>
          <w:szCs w:val="21"/>
        </w:rPr>
        <w:t>/* jQueryKnob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'.knob'</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knob</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6A9955"/>
          <w:sz w:val="21"/>
          <w:szCs w:val="21"/>
        </w:rPr>
        <w:t>// jvectormap data</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var</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visitorsData</w:t>
      </w:r>
      <w:r>
        <w:rPr>
          <w:rFonts w:ascii="Consolas" w:hAnsi="Consolas" w:eastAsia="Times New Roman" w:cs="Times New Roman"/>
          <w:color w:val="D4D4D4"/>
          <w:sz w:val="21"/>
          <w:szCs w:val="21"/>
        </w:rPr>
        <w:t xml:space="preserve"> =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US:</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398</w:t>
      </w:r>
      <w:r>
        <w:rPr>
          <w:rFonts w:ascii="Consolas" w:hAnsi="Consolas" w:eastAsia="Times New Roman" w:cs="Times New Roman"/>
          <w:color w:val="D4D4D4"/>
          <w:sz w:val="21"/>
          <w:szCs w:val="21"/>
        </w:rPr>
        <w:t xml:space="preserve">, </w:t>
      </w:r>
      <w:r>
        <w:rPr>
          <w:rFonts w:ascii="Consolas" w:hAnsi="Consolas" w:eastAsia="Times New Roman" w:cs="Times New Roman"/>
          <w:color w:val="6A9955"/>
          <w:sz w:val="21"/>
          <w:szCs w:val="21"/>
        </w:rPr>
        <w:t>// USA</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SA:</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400</w:t>
      </w:r>
      <w:r>
        <w:rPr>
          <w:rFonts w:ascii="Consolas" w:hAnsi="Consolas" w:eastAsia="Times New Roman" w:cs="Times New Roman"/>
          <w:color w:val="D4D4D4"/>
          <w:sz w:val="21"/>
          <w:szCs w:val="21"/>
        </w:rPr>
        <w:t xml:space="preserve">, </w:t>
      </w:r>
      <w:r>
        <w:rPr>
          <w:rFonts w:ascii="Consolas" w:hAnsi="Consolas" w:eastAsia="Times New Roman" w:cs="Times New Roman"/>
          <w:color w:val="6A9955"/>
          <w:sz w:val="21"/>
          <w:szCs w:val="21"/>
        </w:rPr>
        <w:t>// Saudi Arabia</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CA:</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1000</w:t>
      </w:r>
      <w:r>
        <w:rPr>
          <w:rFonts w:ascii="Consolas" w:hAnsi="Consolas" w:eastAsia="Times New Roman" w:cs="Times New Roman"/>
          <w:color w:val="D4D4D4"/>
          <w:sz w:val="21"/>
          <w:szCs w:val="21"/>
        </w:rPr>
        <w:t xml:space="preserve">, </w:t>
      </w:r>
      <w:r>
        <w:rPr>
          <w:rFonts w:ascii="Consolas" w:hAnsi="Consolas" w:eastAsia="Times New Roman" w:cs="Times New Roman"/>
          <w:color w:val="6A9955"/>
          <w:sz w:val="21"/>
          <w:szCs w:val="21"/>
        </w:rPr>
        <w:t>// Canada</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DE:</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500</w:t>
      </w:r>
      <w:r>
        <w:rPr>
          <w:rFonts w:ascii="Consolas" w:hAnsi="Consolas" w:eastAsia="Times New Roman" w:cs="Times New Roman"/>
          <w:color w:val="D4D4D4"/>
          <w:sz w:val="21"/>
          <w:szCs w:val="21"/>
        </w:rPr>
        <w:t xml:space="preserve">, </w:t>
      </w:r>
      <w:r>
        <w:rPr>
          <w:rFonts w:ascii="Consolas" w:hAnsi="Consolas" w:eastAsia="Times New Roman" w:cs="Times New Roman"/>
          <w:color w:val="6A9955"/>
          <w:sz w:val="21"/>
          <w:szCs w:val="21"/>
        </w:rPr>
        <w:t>// Germany</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FR:</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760</w:t>
      </w:r>
      <w:r>
        <w:rPr>
          <w:rFonts w:ascii="Consolas" w:hAnsi="Consolas" w:eastAsia="Times New Roman" w:cs="Times New Roman"/>
          <w:color w:val="D4D4D4"/>
          <w:sz w:val="21"/>
          <w:szCs w:val="21"/>
        </w:rPr>
        <w:t xml:space="preserve">, </w:t>
      </w:r>
      <w:r>
        <w:rPr>
          <w:rFonts w:ascii="Consolas" w:hAnsi="Consolas" w:eastAsia="Times New Roman" w:cs="Times New Roman"/>
          <w:color w:val="6A9955"/>
          <w:sz w:val="21"/>
          <w:szCs w:val="21"/>
        </w:rPr>
        <w:t>// France</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CN:</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300</w:t>
      </w:r>
      <w:r>
        <w:rPr>
          <w:rFonts w:ascii="Consolas" w:hAnsi="Consolas" w:eastAsia="Times New Roman" w:cs="Times New Roman"/>
          <w:color w:val="D4D4D4"/>
          <w:sz w:val="21"/>
          <w:szCs w:val="21"/>
        </w:rPr>
        <w:t xml:space="preserve">, </w:t>
      </w:r>
      <w:r>
        <w:rPr>
          <w:rFonts w:ascii="Consolas" w:hAnsi="Consolas" w:eastAsia="Times New Roman" w:cs="Times New Roman"/>
          <w:color w:val="6A9955"/>
          <w:sz w:val="21"/>
          <w:szCs w:val="21"/>
        </w:rPr>
        <w:t>// China</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AU:</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700</w:t>
      </w:r>
      <w:r>
        <w:rPr>
          <w:rFonts w:ascii="Consolas" w:hAnsi="Consolas" w:eastAsia="Times New Roman" w:cs="Times New Roman"/>
          <w:color w:val="D4D4D4"/>
          <w:sz w:val="21"/>
          <w:szCs w:val="21"/>
        </w:rPr>
        <w:t xml:space="preserve">, </w:t>
      </w:r>
      <w:r>
        <w:rPr>
          <w:rFonts w:ascii="Consolas" w:hAnsi="Consolas" w:eastAsia="Times New Roman" w:cs="Times New Roman"/>
          <w:color w:val="6A9955"/>
          <w:sz w:val="21"/>
          <w:szCs w:val="21"/>
        </w:rPr>
        <w:t>// Australia</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BR:</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600</w:t>
      </w:r>
      <w:r>
        <w:rPr>
          <w:rFonts w:ascii="Consolas" w:hAnsi="Consolas" w:eastAsia="Times New Roman" w:cs="Times New Roman"/>
          <w:color w:val="D4D4D4"/>
          <w:sz w:val="21"/>
          <w:szCs w:val="21"/>
        </w:rPr>
        <w:t xml:space="preserve">, </w:t>
      </w:r>
      <w:r>
        <w:rPr>
          <w:rFonts w:ascii="Consolas" w:hAnsi="Consolas" w:eastAsia="Times New Roman" w:cs="Times New Roman"/>
          <w:color w:val="6A9955"/>
          <w:sz w:val="21"/>
          <w:szCs w:val="21"/>
        </w:rPr>
        <w:t>// Brazil</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IN:</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800</w:t>
      </w:r>
      <w:r>
        <w:rPr>
          <w:rFonts w:ascii="Consolas" w:hAnsi="Consolas" w:eastAsia="Times New Roman" w:cs="Times New Roman"/>
          <w:color w:val="D4D4D4"/>
          <w:sz w:val="21"/>
          <w:szCs w:val="21"/>
        </w:rPr>
        <w:t xml:space="preserve">, </w:t>
      </w:r>
      <w:r>
        <w:rPr>
          <w:rFonts w:ascii="Consolas" w:hAnsi="Consolas" w:eastAsia="Times New Roman" w:cs="Times New Roman"/>
          <w:color w:val="6A9955"/>
          <w:sz w:val="21"/>
          <w:szCs w:val="21"/>
        </w:rPr>
        <w:t>// India</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GB:</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320</w:t>
      </w:r>
      <w:r>
        <w:rPr>
          <w:rFonts w:ascii="Consolas" w:hAnsi="Consolas" w:eastAsia="Times New Roman" w:cs="Times New Roman"/>
          <w:color w:val="D4D4D4"/>
          <w:sz w:val="21"/>
          <w:szCs w:val="21"/>
        </w:rPr>
        <w:t xml:space="preserve">, </w:t>
      </w:r>
      <w:r>
        <w:rPr>
          <w:rFonts w:ascii="Consolas" w:hAnsi="Consolas" w:eastAsia="Times New Roman" w:cs="Times New Roman"/>
          <w:color w:val="6A9955"/>
          <w:sz w:val="21"/>
          <w:szCs w:val="21"/>
        </w:rPr>
        <w:t>// Great Britain</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RU:</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3000</w:t>
      </w:r>
      <w:r>
        <w:rPr>
          <w:rFonts w:ascii="Consolas" w:hAnsi="Consolas" w:eastAsia="Times New Roman" w:cs="Times New Roman"/>
          <w:color w:val="D4D4D4"/>
          <w:sz w:val="21"/>
          <w:szCs w:val="21"/>
        </w:rPr>
        <w:t xml:space="preserve"> </w:t>
      </w:r>
      <w:r>
        <w:rPr>
          <w:rFonts w:ascii="Consolas" w:hAnsi="Consolas" w:eastAsia="Times New Roman" w:cs="Times New Roman"/>
          <w:color w:val="6A9955"/>
          <w:sz w:val="21"/>
          <w:szCs w:val="21"/>
        </w:rPr>
        <w:t>// Russia</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6A9955"/>
          <w:sz w:val="21"/>
          <w:szCs w:val="21"/>
        </w:rPr>
        <w:t>// World map by jvectormap</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'#world-map'</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vectorMap</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map              :</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'world_mill_en'</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backgroundColor  :</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'transparent'</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regionStyle      :</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initial:</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fill            :</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'#e4e4e4'</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'fill-opacity'</w:t>
      </w:r>
      <w:r>
        <w:rPr>
          <w:rFonts w:ascii="Consolas" w:hAnsi="Consolas" w:eastAsia="Times New Roman" w:cs="Times New Roman"/>
          <w:color w:val="9CDCFE"/>
          <w:sz w:val="21"/>
          <w:szCs w:val="21"/>
        </w:rPr>
        <w:t xml:space="preserve">  :</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stroke          :</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'none'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'stroke-width'</w:t>
      </w:r>
      <w:r>
        <w:rPr>
          <w:rFonts w:ascii="Consolas" w:hAnsi="Consolas" w:eastAsia="Times New Roman" w:cs="Times New Roman"/>
          <w:color w:val="9CDCFE"/>
          <w:sz w:val="21"/>
          <w:szCs w:val="21"/>
        </w:rPr>
        <w:t xml:space="preserve">  :</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0</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'stroke-opacity'</w:t>
      </w:r>
      <w:r>
        <w:rPr>
          <w:rFonts w:ascii="Consolas" w:hAnsi="Consolas" w:eastAsia="Times New Roman" w:cs="Times New Roman"/>
          <w:color w:val="9CDCFE"/>
          <w:sz w:val="21"/>
          <w:szCs w:val="21"/>
        </w:rPr>
        <w:t>:</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series           :</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regions:</w:t>
      </w:r>
      <w:r>
        <w:rPr>
          <w:rFonts w:ascii="Consolas" w:hAnsi="Consolas" w:eastAsia="Times New Roman" w:cs="Times New Roman"/>
          <w:color w:val="D4D4D4"/>
          <w:sz w:val="21"/>
          <w:szCs w:val="21"/>
        </w:rPr>
        <w:t xml:space="preserve">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values           :</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visitorsData</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scale            :</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'#92c1dc'</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'#ebf4f9'</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normalizeFunction:</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'polynomial'</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onRegionLabelShow</w:t>
      </w:r>
      <w:r>
        <w:rPr>
          <w:rFonts w:ascii="Consolas" w:hAnsi="Consolas" w:eastAsia="Times New Roman" w:cs="Times New Roman"/>
          <w:color w:val="9CDCFE"/>
          <w:sz w:val="21"/>
          <w:szCs w:val="21"/>
        </w:rPr>
        <w:t>:</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function</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e</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el</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code</w:t>
      </w: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C586C0"/>
          <w:sz w:val="21"/>
          <w:szCs w:val="21"/>
        </w:rPr>
        <w:t>if</w:t>
      </w: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typeof</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visitorsData</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code</w:t>
      </w:r>
      <w:r>
        <w:rPr>
          <w:rFonts w:ascii="Consolas" w:hAnsi="Consolas" w:eastAsia="Times New Roman" w:cs="Times New Roman"/>
          <w:color w:val="D4D4D4"/>
          <w:sz w:val="21"/>
          <w:szCs w:val="21"/>
        </w:rPr>
        <w:t xml:space="preserve">] != </w:t>
      </w:r>
      <w:r>
        <w:rPr>
          <w:rFonts w:ascii="Consolas" w:hAnsi="Consolas" w:eastAsia="Times New Roman" w:cs="Times New Roman"/>
          <w:color w:val="CE9178"/>
          <w:sz w:val="21"/>
          <w:szCs w:val="21"/>
        </w:rPr>
        <w:t>'undefined'</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el</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html</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el</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html</w:t>
      </w:r>
      <w:r>
        <w:rPr>
          <w:rFonts w:ascii="Consolas" w:hAnsi="Consolas" w:eastAsia="Times New Roman" w:cs="Times New Roman"/>
          <w:color w:val="D4D4D4"/>
          <w:sz w:val="21"/>
          <w:szCs w:val="21"/>
        </w:rPr>
        <w:t xml:space="preserve">() + </w:t>
      </w:r>
      <w:r>
        <w:rPr>
          <w:rFonts w:ascii="Consolas" w:hAnsi="Consolas" w:eastAsia="Times New Roman" w:cs="Times New Roman"/>
          <w:color w:val="CE9178"/>
          <w:sz w:val="21"/>
          <w:szCs w:val="21"/>
        </w:rPr>
        <w:t>': '</w:t>
      </w:r>
      <w:r>
        <w:rPr>
          <w:rFonts w:ascii="Consolas" w:hAnsi="Consolas" w:eastAsia="Times New Roman" w:cs="Times New Roman"/>
          <w:color w:val="D4D4D4"/>
          <w:sz w:val="21"/>
          <w:szCs w:val="21"/>
        </w:rPr>
        <w:t xml:space="preserve"> + </w:t>
      </w:r>
      <w:r>
        <w:rPr>
          <w:rFonts w:ascii="Consolas" w:hAnsi="Consolas" w:eastAsia="Times New Roman" w:cs="Times New Roman"/>
          <w:color w:val="9CDCFE"/>
          <w:sz w:val="21"/>
          <w:szCs w:val="21"/>
        </w:rPr>
        <w:t>visitorsData</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code</w:t>
      </w:r>
      <w:r>
        <w:rPr>
          <w:rFonts w:ascii="Consolas" w:hAnsi="Consolas" w:eastAsia="Times New Roman" w:cs="Times New Roman"/>
          <w:color w:val="D4D4D4"/>
          <w:sz w:val="21"/>
          <w:szCs w:val="21"/>
        </w:rPr>
        <w:t xml:space="preserve">] + </w:t>
      </w:r>
      <w:r>
        <w:rPr>
          <w:rFonts w:ascii="Consolas" w:hAnsi="Consolas" w:eastAsia="Times New Roman" w:cs="Times New Roman"/>
          <w:color w:val="CE9178"/>
          <w:sz w:val="21"/>
          <w:szCs w:val="21"/>
        </w:rPr>
        <w:t>' new visitors'</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6A9955"/>
          <w:sz w:val="21"/>
          <w:szCs w:val="21"/>
        </w:rPr>
        <w:t>// Sparkline charts</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569CD6"/>
          <w:sz w:val="21"/>
          <w:szCs w:val="21"/>
        </w:rPr>
        <w:t>var</w:t>
      </w: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myvalues</w:t>
      </w:r>
      <w:r>
        <w:rPr>
          <w:rFonts w:ascii="Consolas" w:hAnsi="Consolas" w:eastAsia="Times New Roman" w:cs="Times New Roman"/>
          <w:color w:val="D4D4D4"/>
          <w:sz w:val="21"/>
          <w:szCs w:val="21"/>
        </w:rPr>
        <w:t xml:space="preserve"> = [</w:t>
      </w:r>
      <w:r>
        <w:rPr>
          <w:rFonts w:ascii="Consolas" w:hAnsi="Consolas" w:eastAsia="Times New Roman" w:cs="Times New Roman"/>
          <w:color w:val="B5CEA8"/>
          <w:sz w:val="21"/>
          <w:szCs w:val="21"/>
        </w:rPr>
        <w:t>1000</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1200</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920</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927</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931</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1027</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819</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930</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1021</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'#sparkline-1'</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sparkline</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myvalues</w:t>
      </w: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type     :</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'line'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lineColor:</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'#92c1dc'</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fillColor:</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'#ebf4f9'</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height   :</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'50'</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width    :</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'80'</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myvalues</w:t>
      </w:r>
      <w:r>
        <w:rPr>
          <w:rFonts w:ascii="Consolas" w:hAnsi="Consolas" w:eastAsia="Times New Roman" w:cs="Times New Roman"/>
          <w:color w:val="D4D4D4"/>
          <w:sz w:val="21"/>
          <w:szCs w:val="21"/>
        </w:rPr>
        <w:t xml:space="preserve"> = [</w:t>
      </w:r>
      <w:r>
        <w:rPr>
          <w:rFonts w:ascii="Consolas" w:hAnsi="Consolas" w:eastAsia="Times New Roman" w:cs="Times New Roman"/>
          <w:color w:val="B5CEA8"/>
          <w:sz w:val="21"/>
          <w:szCs w:val="21"/>
        </w:rPr>
        <w:t>515</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519</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520</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522</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652</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810</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370</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627</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319</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630</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921</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'#sparkline-2'</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sparkline</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myvalues</w:t>
      </w: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type     :</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'line'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lineColor:</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'#92c1dc'</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fillColor:</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'#ebf4f9'</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height   :</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'50'</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width    :</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'80'</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myvalues</w:t>
      </w:r>
      <w:r>
        <w:rPr>
          <w:rFonts w:ascii="Consolas" w:hAnsi="Consolas" w:eastAsia="Times New Roman" w:cs="Times New Roman"/>
          <w:color w:val="D4D4D4"/>
          <w:sz w:val="21"/>
          <w:szCs w:val="21"/>
        </w:rPr>
        <w:t xml:space="preserve"> = [</w:t>
      </w:r>
      <w:r>
        <w:rPr>
          <w:rFonts w:ascii="Consolas" w:hAnsi="Consolas" w:eastAsia="Times New Roman" w:cs="Times New Roman"/>
          <w:color w:val="B5CEA8"/>
          <w:sz w:val="21"/>
          <w:szCs w:val="21"/>
        </w:rPr>
        <w:t>15</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19</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20</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22</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33</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27</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31</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27</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19</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30</w:t>
      </w:r>
      <w:r>
        <w:rPr>
          <w:rFonts w:ascii="Consolas" w:hAnsi="Consolas" w:eastAsia="Times New Roman" w:cs="Times New Roman"/>
          <w:color w:val="D4D4D4"/>
          <w:sz w:val="21"/>
          <w:szCs w:val="21"/>
        </w:rPr>
        <w:t xml:space="preserve">, </w:t>
      </w:r>
      <w:r>
        <w:rPr>
          <w:rFonts w:ascii="Consolas" w:hAnsi="Consolas" w:eastAsia="Times New Roman" w:cs="Times New Roman"/>
          <w:color w:val="B5CEA8"/>
          <w:sz w:val="21"/>
          <w:szCs w:val="21"/>
        </w:rPr>
        <w:t>21</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DCDCAA"/>
          <w:sz w:val="21"/>
          <w:szCs w:val="21"/>
        </w:rPr>
        <w:t>$</w:t>
      </w:r>
      <w:r>
        <w:rPr>
          <w:rFonts w:ascii="Consolas" w:hAnsi="Consolas" w:eastAsia="Times New Roman" w:cs="Times New Roman"/>
          <w:color w:val="D4D4D4"/>
          <w:sz w:val="21"/>
          <w:szCs w:val="21"/>
        </w:rPr>
        <w:t>(</w:t>
      </w:r>
      <w:r>
        <w:rPr>
          <w:rFonts w:ascii="Consolas" w:hAnsi="Consolas" w:eastAsia="Times New Roman" w:cs="Times New Roman"/>
          <w:color w:val="CE9178"/>
          <w:sz w:val="21"/>
          <w:szCs w:val="21"/>
        </w:rPr>
        <w:t>'#sparkline-3'</w:t>
      </w:r>
      <w:r>
        <w:rPr>
          <w:rFonts w:ascii="Consolas" w:hAnsi="Consolas" w:eastAsia="Times New Roman" w:cs="Times New Roman"/>
          <w:color w:val="D4D4D4"/>
          <w:sz w:val="21"/>
          <w:szCs w:val="21"/>
        </w:rPr>
        <w:t>).</w:t>
      </w:r>
      <w:r>
        <w:rPr>
          <w:rFonts w:ascii="Consolas" w:hAnsi="Consolas" w:eastAsia="Times New Roman" w:cs="Times New Roman"/>
          <w:color w:val="DCDCAA"/>
          <w:sz w:val="21"/>
          <w:szCs w:val="21"/>
        </w:rPr>
        <w:t>sparkline</w:t>
      </w:r>
      <w:r>
        <w:rPr>
          <w:rFonts w:ascii="Consolas" w:hAnsi="Consolas" w:eastAsia="Times New Roman" w:cs="Times New Roman"/>
          <w:color w:val="D4D4D4"/>
          <w:sz w:val="21"/>
          <w:szCs w:val="21"/>
        </w:rPr>
        <w:t>(</w:t>
      </w:r>
      <w:r>
        <w:rPr>
          <w:rFonts w:ascii="Consolas" w:hAnsi="Consolas" w:eastAsia="Times New Roman" w:cs="Times New Roman"/>
          <w:color w:val="9CDCFE"/>
          <w:sz w:val="21"/>
          <w:szCs w:val="21"/>
        </w:rPr>
        <w:t>myvalues</w:t>
      </w: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type     :</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'line'</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lineColor:</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'#92c1dc'</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fillColor:</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'#ebf4f9'</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height   :</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'50'</w:t>
      </w:r>
      <w:r>
        <w:rPr>
          <w:rFonts w:ascii="Consolas" w:hAnsi="Consolas" w:eastAsia="Times New Roman" w:cs="Times New Roman"/>
          <w:color w:val="D4D4D4"/>
          <w:sz w:val="21"/>
          <w:szCs w:val="21"/>
        </w:rPr>
        <w:t>,</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xml:space="preserve">    </w:t>
      </w:r>
      <w:r>
        <w:rPr>
          <w:rFonts w:ascii="Consolas" w:hAnsi="Consolas" w:eastAsia="Times New Roman" w:cs="Times New Roman"/>
          <w:color w:val="9CDCFE"/>
          <w:sz w:val="21"/>
          <w:szCs w:val="21"/>
        </w:rPr>
        <w:t>width    :</w:t>
      </w:r>
      <w:r>
        <w:rPr>
          <w:rFonts w:ascii="Consolas" w:hAnsi="Consolas" w:eastAsia="Times New Roman" w:cs="Times New Roman"/>
          <w:color w:val="D4D4D4"/>
          <w:sz w:val="21"/>
          <w:szCs w:val="21"/>
        </w:rPr>
        <w:t xml:space="preserve"> </w:t>
      </w:r>
      <w:r>
        <w:rPr>
          <w:rFonts w:ascii="Consolas" w:hAnsi="Consolas" w:eastAsia="Times New Roman" w:cs="Times New Roman"/>
          <w:color w:val="CE9178"/>
          <w:sz w:val="21"/>
          <w:szCs w:val="21"/>
        </w:rPr>
        <w:t>'80'</w:t>
      </w:r>
    </w:p>
    <w:p>
      <w:pPr>
        <w:shd w:val="clear" w:color="auto" w:fill="1E1E1E"/>
        <w:spacing w:line="285" w:lineRule="atLeast"/>
        <w:rPr>
          <w:rFonts w:ascii="Consolas" w:hAnsi="Consolas" w:eastAsia="Times New Roman" w:cs="Times New Roman"/>
          <w:color w:val="D4D4D4"/>
          <w:sz w:val="21"/>
          <w:szCs w:val="21"/>
        </w:rPr>
      </w:pPr>
      <w:r>
        <w:rPr>
          <w:rFonts w:ascii="Consolas" w:hAnsi="Consolas" w:eastAsia="Times New Roman" w:cs="Times New Roman"/>
          <w:color w:val="D4D4D4"/>
          <w:sz w:val="21"/>
          <w:szCs w:val="21"/>
        </w:rPr>
        <w:t>  });</w:t>
      </w:r>
    </w:p>
    <w:p>
      <w:pPr>
        <w:shd w:val="clear" w:color="auto" w:fill="1E1E1E"/>
        <w:spacing w:line="285" w:lineRule="atLeast"/>
        <w:rPr>
          <w:rFonts w:ascii="Consolas" w:hAnsi="Consolas" w:eastAsia="Times New Roman" w:cs="Times New Roman"/>
          <w:color w:val="D4D4D4"/>
          <w:sz w:val="21"/>
          <w:szCs w:val="21"/>
        </w:rPr>
      </w:pPr>
    </w:p>
    <w:p>
      <w:pPr>
        <w:rPr>
          <w:rFonts w:ascii="Bookman Old Style" w:hAnsi="Bookman Old Style" w:eastAsia="Bookman Old Style" w:cs="Bookman Old Style"/>
          <w:sz w:val="24"/>
          <w:szCs w:val="24"/>
        </w:rPr>
      </w:pPr>
    </w:p>
    <w:p>
      <w:pPr>
        <w:rPr>
          <w:rFonts w:ascii="Bookman Old Style" w:hAnsi="Bookman Old Style" w:eastAsia="Bookman Old Style" w:cs="Bookman Old Style"/>
          <w:sz w:val="24"/>
          <w:szCs w:val="24"/>
        </w:rPr>
      </w:pPr>
    </w:p>
    <w:p>
      <w:pPr>
        <w:rPr>
          <w:rFonts w:ascii="Bookman Old Style" w:hAnsi="Bookman Old Style" w:eastAsia="Bookman Old Style" w:cs="Bookman Old Style"/>
          <w:sz w:val="24"/>
          <w:szCs w:val="24"/>
        </w:rPr>
      </w:pPr>
    </w:p>
    <w:p>
      <w:pPr>
        <w:rPr>
          <w:rFonts w:ascii="Bookman Old Style" w:hAnsi="Bookman Old Style" w:eastAsia="Bookman Old Style" w:cs="Bookman Old Style"/>
          <w:b/>
          <w:sz w:val="24"/>
          <w:szCs w:val="24"/>
        </w:rPr>
      </w:pPr>
      <w:r>
        <w:rPr>
          <w:rFonts w:ascii="Bookman Old Style" w:hAnsi="Bookman Old Style" w:eastAsia="Bookman Old Style" w:cs="Bookman Old Style"/>
          <w:b/>
          <w:sz w:val="24"/>
          <w:szCs w:val="24"/>
        </w:rPr>
        <w:t>References:</w:t>
      </w:r>
    </w:p>
    <w:p>
      <w:pPr>
        <w:rPr>
          <w:rFonts w:ascii="Bookman Old Style" w:hAnsi="Bookman Old Style" w:eastAsia="Bookman Old Style" w:cs="Bookman Old Style"/>
          <w:b/>
          <w:sz w:val="24"/>
          <w:szCs w:val="24"/>
        </w:rPr>
      </w:pPr>
    </w:p>
    <w:p>
      <w:pPr>
        <w:numPr>
          <w:ilvl w:val="0"/>
          <w:numId w:val="7"/>
        </w:numPr>
        <w:rPr>
          <w:rFonts w:ascii="Bookman Old Style" w:hAnsi="Bookman Old Style" w:eastAsia="Bookman Old Style"/>
          <w:color w:val="0000FF"/>
          <w:sz w:val="24"/>
          <w:szCs w:val="24"/>
          <w:u w:val="single"/>
        </w:rPr>
      </w:pPr>
      <w:bookmarkStart w:id="0" w:name="_gjdgxs" w:colFirst="0" w:colLast="0"/>
      <w:bookmarkEnd w:id="0"/>
      <w:r>
        <w:rPr>
          <w:rFonts w:ascii="Bookman Old Style" w:hAnsi="Bookman Old Style" w:eastAsia="Bookman Old Style"/>
          <w:color w:val="0000FF"/>
          <w:sz w:val="24"/>
          <w:szCs w:val="24"/>
          <w:u w:val="single"/>
        </w:rPr>
        <w:t>Chhabra, U. Vohra, V. Khanna, A. Verman, P. Tanwar and B. Kumar, "The Next Gen Election: Design and Development of E-Voting Web Application," 2020 5th International Conference on Communication and Electronics Systems (ICCES), Coimbatore, India, 2020, pp. 536-541, doi: 10.1109/ICCES48766.2020.9138050.</w:t>
      </w:r>
    </w:p>
    <w:p>
      <w:pPr>
        <w:rPr>
          <w:rFonts w:ascii="Bookman Old Style" w:hAnsi="Bookman Old Style" w:eastAsia="Bookman Old Style"/>
          <w:color w:val="0000FF"/>
          <w:sz w:val="24"/>
          <w:szCs w:val="24"/>
          <w:u w:val="single"/>
        </w:rPr>
      </w:pPr>
    </w:p>
    <w:p>
      <w:pPr>
        <w:numPr>
          <w:ilvl w:val="0"/>
          <w:numId w:val="7"/>
        </w:numPr>
        <w:rPr>
          <w:rFonts w:ascii="Bookman Old Style" w:hAnsi="Bookman Old Style" w:eastAsia="Bookman Old Style"/>
          <w:color w:val="0000FF"/>
          <w:sz w:val="24"/>
          <w:szCs w:val="24"/>
          <w:u w:val="single"/>
        </w:rPr>
      </w:pPr>
      <w:r>
        <w:rPr>
          <w:rFonts w:ascii="Bookman Old Style" w:hAnsi="Bookman Old Style" w:eastAsia="Bookman Old Style"/>
          <w:color w:val="0000FF"/>
          <w:sz w:val="24"/>
          <w:szCs w:val="24"/>
          <w:u w:val="single"/>
        </w:rPr>
        <w:t>Sivasakthi, V. Shivani, U. Palani, D. Vasanthi, S. Roshini and K. Saundariya, "Development of E-polling Website using MERN," 2021 Smart Technologies, Communication and Robotics (STCR), Sathyamangalam, India, 2021, pp. 1-5, doi: 10.1109/STCR51658.2021.9588994.</w:t>
      </w:r>
    </w:p>
    <w:p>
      <w:pPr>
        <w:rPr>
          <w:rFonts w:ascii="Bookman Old Style" w:hAnsi="Bookman Old Style" w:eastAsia="Bookman Old Style"/>
          <w:color w:val="0000FF"/>
          <w:sz w:val="24"/>
          <w:szCs w:val="24"/>
          <w:u w:val="single"/>
        </w:rPr>
      </w:pPr>
    </w:p>
    <w:p>
      <w:pPr>
        <w:numPr>
          <w:ilvl w:val="0"/>
          <w:numId w:val="8"/>
        </w:numPr>
        <w:rPr>
          <w:rFonts w:ascii="Bookman Old Style" w:hAnsi="Bookman Old Style" w:eastAsia="Bookman Old Style"/>
          <w:color w:val="0000FF"/>
          <w:sz w:val="24"/>
          <w:szCs w:val="24"/>
          <w:u w:val="single"/>
        </w:rPr>
      </w:pPr>
      <w:r>
        <w:rPr>
          <w:rFonts w:ascii="Bookman Old Style" w:hAnsi="Bookman Old Style" w:eastAsia="Bookman Old Style"/>
          <w:color w:val="0000FF"/>
          <w:sz w:val="24"/>
          <w:szCs w:val="24"/>
          <w:u w:val="single"/>
        </w:rPr>
        <w:t>B. Rissi, L. Terán, J. Fivaz and D. Schwarz, "Tutorial: Voting Advice Applications: Design, Implementation, and Impact," 2020 Seventh International Conference on eDemocracy &amp; eGovernment (ICEDEG), Buenos Aires, Argentina, 2020, pp. 6-8, doi: 10.1109/ICEDEG48599.2020.9096852.</w:t>
      </w:r>
    </w:p>
    <w:p>
      <w:pPr>
        <w:rPr>
          <w:rFonts w:ascii="Bookman Old Style" w:hAnsi="Bookman Old Style" w:eastAsia="Bookman Old Style"/>
          <w:color w:val="0000FF"/>
          <w:sz w:val="24"/>
          <w:szCs w:val="24"/>
          <w:u w:val="single"/>
        </w:rPr>
      </w:pPr>
    </w:p>
    <w:p>
      <w:pPr>
        <w:rPr>
          <w:rFonts w:ascii="Bookman Old Style" w:hAnsi="Bookman Old Style" w:eastAsia="Bookman Old Style"/>
          <w:color w:val="0000FF"/>
          <w:sz w:val="24"/>
          <w:szCs w:val="24"/>
          <w:u w:val="single"/>
        </w:rPr>
      </w:pPr>
    </w:p>
    <w:sectPr>
      <w:pgSz w:w="11906" w:h="16838"/>
      <w:pgMar w:top="1440" w:right="1800" w:bottom="1440" w:left="180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Algerian">
    <w:panose1 w:val="04020705040A02060702"/>
    <w:charset w:val="00"/>
    <w:family w:val="decorative"/>
    <w:pitch w:val="default"/>
    <w:sig w:usb0="00000003" w:usb1="00000000" w:usb2="00000000" w:usb3="00000000" w:csb0="20000001" w:csb1="00000000"/>
  </w:font>
  <w:font w:name="Bookman Old Style">
    <w:panose1 w:val="02050604050505020204"/>
    <w:charset w:val="00"/>
    <w:family w:val="roman"/>
    <w:pitch w:val="default"/>
    <w:sig w:usb0="00000287" w:usb1="00000000" w:usb2="00000000" w:usb3="00000000" w:csb0="2000009F" w:csb1="DFD70000"/>
  </w:font>
  <w:font w:name="Bahnschrift SemiBold">
    <w:panose1 w:val="020B0502040204020203"/>
    <w:charset w:val="00"/>
    <w:family w:val="swiss"/>
    <w:pitch w:val="default"/>
    <w:sig w:usb0="A00002C7" w:usb1="00000002" w:usb2="00000000" w:usb3="00000000" w:csb0="200001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Arial Narrow">
    <w:panose1 w:val="020B0606020202030204"/>
    <w:charset w:val="00"/>
    <w:family w:val="auto"/>
    <w:pitch w:val="default"/>
    <w:sig w:usb0="00000287" w:usb1="000008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Cambria">
    <w:panose1 w:val="02040503050406030204"/>
    <w:charset w:val="00"/>
    <w:family w:val="auto"/>
    <w:pitch w:val="default"/>
    <w:sig w:usb0="E00006FF" w:usb1="420024FF" w:usb2="02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Bahnschrift SemiBold Condensed">
    <w:panose1 w:val="020B0502040204020203"/>
    <w:charset w:val="00"/>
    <w:family w:val="auto"/>
    <w:pitch w:val="default"/>
    <w:sig w:usb0="A00002C7" w:usb1="00000002" w:usb2="00000000" w:usb3="00000000" w:csb0="2000019F" w:csb1="00000000"/>
  </w:font>
  <w:font w:name="Bahnschrift SemiLight Condensed">
    <w:panose1 w:val="020B0502040204020203"/>
    <w:charset w:val="00"/>
    <w:family w:val="auto"/>
    <w:pitch w:val="default"/>
    <w:sig w:usb0="A00002C7" w:usb1="00000002" w:usb2="00000000" w:usb3="00000000" w:csb0="2000019F" w:csb1="00000000"/>
  </w:font>
  <w:font w:name="Bahnschrift SemiLight SemiCondensed">
    <w:panose1 w:val="020B0502040204020203"/>
    <w:charset w:val="00"/>
    <w:family w:val="auto"/>
    <w:pitch w:val="default"/>
    <w:sig w:usb0="A00002C7" w:usb1="00000002" w:usb2="00000000" w:usb3="00000000" w:csb0="2000019F" w:csb1="00000000"/>
  </w:font>
  <w:font w:name="Broadway">
    <w:panose1 w:val="04040905080B02020502"/>
    <w:charset w:val="00"/>
    <w:family w:val="auto"/>
    <w:pitch w:val="default"/>
    <w:sig w:usb0="00000003" w:usb1="00000000" w:usb2="00000000" w:usb3="00000000" w:csb0="20000001" w:csb1="00000000"/>
  </w:font>
  <w:font w:name="Baskerville Old Face">
    <w:panose1 w:val="02020602080505020303"/>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 w:name="Bell MT">
    <w:panose1 w:val="02020503060305020303"/>
    <w:charset w:val="00"/>
    <w:family w:val="auto"/>
    <w:pitch w:val="default"/>
    <w:sig w:usb0="00000003" w:usb1="00000000" w:usb2="00000000" w:usb3="00000000" w:csb0="20000001" w:csb1="00000000"/>
  </w:font>
  <w:font w:name="Bradley Hand ITC">
    <w:panose1 w:val="03070402050302030203"/>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Book Antiqua">
    <w:panose1 w:val="02040602050305030304"/>
    <w:charset w:val="00"/>
    <w:family w:val="auto"/>
    <w:pitch w:val="default"/>
    <w:sig w:usb0="00000287" w:usb1="00000000" w:usb2="00000000" w:usb3="00000000" w:csb0="2000009F" w:csb1="DFD70000"/>
  </w:font>
  <w:font w:name="Bahnschrift SemiLight">
    <w:panose1 w:val="020B0502040204020203"/>
    <w:charset w:val="00"/>
    <w:family w:val="auto"/>
    <w:pitch w:val="default"/>
    <w:sig w:usb0="A00002C7" w:usb1="00000002" w:usb2="00000000" w:usb3="00000000" w:csb0="2000019F" w:csb1="00000000"/>
  </w:font>
  <w:font w:name="Britannic Bold">
    <w:panose1 w:val="020B0903060703020204"/>
    <w:charset w:val="00"/>
    <w:family w:val="auto"/>
    <w:pitch w:val="default"/>
    <w:sig w:usb0="00000003" w:usb1="00000000" w:usb2="00000000" w:usb3="00000000" w:csb0="20000001" w:csb1="00000000"/>
  </w:font>
  <w:font w:name="Bahnschrift SemiBold SemiCondensed">
    <w:panose1 w:val="020B0502040204020203"/>
    <w:charset w:val="00"/>
    <w:family w:val="auto"/>
    <w:pitch w:val="default"/>
    <w:sig w:usb0="A00002C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DAE08F"/>
    <w:multiLevelType w:val="singleLevel"/>
    <w:tmpl w:val="9DDAE08F"/>
    <w:lvl w:ilvl="0" w:tentative="0">
      <w:start w:val="3"/>
      <w:numFmt w:val="decimal"/>
      <w:lvlText w:val="%1."/>
      <w:lvlJc w:val="left"/>
      <w:pPr>
        <w:tabs>
          <w:tab w:val="left" w:pos="312"/>
        </w:tabs>
      </w:pPr>
    </w:lvl>
  </w:abstractNum>
  <w:abstractNum w:abstractNumId="1">
    <w:nsid w:val="9F949105"/>
    <w:multiLevelType w:val="singleLevel"/>
    <w:tmpl w:val="9F949105"/>
    <w:lvl w:ilvl="0" w:tentative="0">
      <w:start w:val="18"/>
      <w:numFmt w:val="upperLetter"/>
      <w:suff w:val="space"/>
      <w:lvlText w:val="%1."/>
      <w:lvlJc w:val="left"/>
    </w:lvl>
  </w:abstractNum>
  <w:abstractNum w:abstractNumId="2">
    <w:nsid w:val="A89FAF8F"/>
    <w:multiLevelType w:val="singleLevel"/>
    <w:tmpl w:val="A89FAF8F"/>
    <w:lvl w:ilvl="0" w:tentative="0">
      <w:start w:val="18"/>
      <w:numFmt w:val="upperLetter"/>
      <w:suff w:val="space"/>
      <w:lvlText w:val="%1."/>
      <w:lvlJc w:val="left"/>
    </w:lvl>
  </w:abstractNum>
  <w:abstractNum w:abstractNumId="3">
    <w:nsid w:val="B5E306ED"/>
    <w:multiLevelType w:val="multilevel"/>
    <w:tmpl w:val="B5E306ED"/>
    <w:lvl w:ilvl="0" w:tentative="0">
      <w:start w:val="1"/>
      <w:numFmt w:val="bullet"/>
      <w:lvlText w:val="●"/>
      <w:lvlJc w:val="left"/>
      <w:pPr>
        <w:ind w:left="420" w:hanging="420"/>
      </w:pPr>
      <w:rPr>
        <w:rFonts w:ascii="Noto Sans Symbols" w:hAnsi="Noto Sans Symbols" w:eastAsia="Noto Sans Symbols" w:cs="Noto Sans Symbols"/>
        <w:sz w:val="16"/>
        <w:szCs w:val="16"/>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4">
    <w:nsid w:val="BF205925"/>
    <w:multiLevelType w:val="multilevel"/>
    <w:tmpl w:val="BF205925"/>
    <w:lvl w:ilvl="0" w:tentative="0">
      <w:start w:val="1"/>
      <w:numFmt w:val="bullet"/>
      <w:lvlText w:val="●"/>
      <w:lvlJc w:val="left"/>
      <w:pPr>
        <w:ind w:left="420" w:hanging="420"/>
      </w:pPr>
      <w:rPr>
        <w:rFonts w:ascii="Noto Sans Symbols" w:hAnsi="Noto Sans Symbols" w:eastAsia="Noto Sans Symbols" w:cs="Noto Sans Symbols"/>
        <w:sz w:val="16"/>
        <w:szCs w:val="16"/>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5">
    <w:nsid w:val="CF092B84"/>
    <w:multiLevelType w:val="multilevel"/>
    <w:tmpl w:val="CF092B84"/>
    <w:lvl w:ilvl="0" w:tentative="0">
      <w:start w:val="1"/>
      <w:numFmt w:val="bullet"/>
      <w:lvlText w:val="●"/>
      <w:lvlJc w:val="left"/>
      <w:pPr>
        <w:ind w:left="420" w:hanging="420"/>
      </w:pPr>
      <w:rPr>
        <w:rFonts w:ascii="Noto Sans Symbols" w:hAnsi="Noto Sans Symbols" w:eastAsia="Noto Sans Symbols" w:cs="Noto Sans Symbols"/>
        <w:sz w:val="16"/>
        <w:szCs w:val="16"/>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6">
    <w:nsid w:val="0053208E"/>
    <w:multiLevelType w:val="multilevel"/>
    <w:tmpl w:val="0053208E"/>
    <w:lvl w:ilvl="0" w:tentative="0">
      <w:start w:val="1"/>
      <w:numFmt w:val="bullet"/>
      <w:lvlText w:val="●"/>
      <w:lvlJc w:val="left"/>
      <w:pPr>
        <w:ind w:left="420" w:hanging="420"/>
      </w:pPr>
      <w:rPr>
        <w:rFonts w:ascii="Noto Sans Symbols" w:hAnsi="Noto Sans Symbols" w:eastAsia="Noto Sans Symbols" w:cs="Noto Sans Symbols"/>
        <w:sz w:val="16"/>
        <w:szCs w:val="16"/>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7">
    <w:nsid w:val="503C237F"/>
    <w:multiLevelType w:val="singleLevel"/>
    <w:tmpl w:val="503C237F"/>
    <w:lvl w:ilvl="0" w:tentative="0">
      <w:start w:val="7"/>
      <w:numFmt w:val="decimal"/>
      <w:lvlText w:val="%1."/>
      <w:lvlJc w:val="left"/>
      <w:pPr>
        <w:tabs>
          <w:tab w:val="left" w:pos="312"/>
        </w:tabs>
      </w:pPr>
    </w:lvl>
  </w:abstractNum>
  <w:num w:numId="1">
    <w:abstractNumId w:val="6"/>
  </w:num>
  <w:num w:numId="2">
    <w:abstractNumId w:val="5"/>
  </w:num>
  <w:num w:numId="3">
    <w:abstractNumId w:val="4"/>
  </w:num>
  <w:num w:numId="4">
    <w:abstractNumId w:val="3"/>
  </w:num>
  <w:num w:numId="5">
    <w:abstractNumId w:val="0"/>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6FD"/>
    <w:rsid w:val="000F66FD"/>
    <w:rsid w:val="00283319"/>
    <w:rsid w:val="006D298F"/>
    <w:rsid w:val="008D6424"/>
    <w:rsid w:val="0C024088"/>
    <w:rsid w:val="0E527771"/>
    <w:rsid w:val="146D35B4"/>
    <w:rsid w:val="2B453B15"/>
    <w:rsid w:val="4CA242C4"/>
    <w:rsid w:val="6F8128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Calibri" w:hAnsi="Calibri" w:eastAsia="Calibri" w:cs="Calibri"/>
      <w:lang w:val="en-IN" w:eastAsia="en-IN" w:bidi="ar-SA"/>
    </w:rPr>
  </w:style>
  <w:style w:type="paragraph" w:styleId="2">
    <w:name w:val="heading 1"/>
    <w:basedOn w:val="1"/>
    <w:next w:val="1"/>
    <w:uiPriority w:val="0"/>
    <w:pPr>
      <w:keepNext/>
      <w:keepLines/>
      <w:spacing w:before="480" w:after="120"/>
      <w:outlineLvl w:val="0"/>
    </w:pPr>
    <w:rPr>
      <w:b/>
      <w:sz w:val="48"/>
      <w:szCs w:val="48"/>
    </w:rPr>
  </w:style>
  <w:style w:type="paragraph" w:styleId="3">
    <w:name w:val="heading 2"/>
    <w:basedOn w:val="1"/>
    <w:next w:val="1"/>
    <w:uiPriority w:val="0"/>
    <w:pPr>
      <w:keepNext/>
      <w:keepLines/>
      <w:spacing w:before="360" w:after="80"/>
      <w:outlineLvl w:val="1"/>
    </w:pPr>
    <w:rPr>
      <w:b/>
      <w:sz w:val="36"/>
      <w:szCs w:val="36"/>
    </w:rPr>
  </w:style>
  <w:style w:type="paragraph" w:styleId="4">
    <w:name w:val="heading 3"/>
    <w:basedOn w:val="1"/>
    <w:next w:val="1"/>
    <w:uiPriority w:val="0"/>
    <w:pPr>
      <w:keepNext/>
      <w:keepLines/>
      <w:spacing w:before="280" w:after="80"/>
      <w:outlineLvl w:val="2"/>
    </w:pPr>
    <w:rPr>
      <w:b/>
      <w:sz w:val="28"/>
      <w:szCs w:val="28"/>
    </w:rPr>
  </w:style>
  <w:style w:type="paragraph" w:styleId="5">
    <w:name w:val="heading 4"/>
    <w:basedOn w:val="1"/>
    <w:next w:val="1"/>
    <w:uiPriority w:val="0"/>
    <w:pPr>
      <w:outlineLvl w:val="3"/>
    </w:pPr>
    <w:rPr>
      <w:rFonts w:ascii="SimSun" w:hAnsi="SimSun" w:eastAsia="SimSun" w:cs="SimSun"/>
      <w:b/>
      <w:color w:val="000000"/>
      <w:sz w:val="24"/>
      <w:szCs w:val="24"/>
    </w:rPr>
  </w:style>
  <w:style w:type="paragraph" w:styleId="6">
    <w:name w:val="heading 5"/>
    <w:basedOn w:val="1"/>
    <w:next w:val="1"/>
    <w:uiPriority w:val="0"/>
    <w:pPr>
      <w:keepNext/>
      <w:keepLines/>
      <w:spacing w:before="220" w:after="40"/>
      <w:outlineLvl w:val="4"/>
    </w:pPr>
    <w:rPr>
      <w:b/>
      <w:sz w:val="22"/>
      <w:szCs w:val="22"/>
    </w:rPr>
  </w:style>
  <w:style w:type="paragraph" w:styleId="7">
    <w:name w:val="heading 6"/>
    <w:basedOn w:val="1"/>
    <w:next w:val="1"/>
    <w:qFormat/>
    <w:uiPriority w:val="0"/>
    <w:pPr>
      <w:keepNext/>
      <w:keepLines/>
      <w:spacing w:before="200" w:after="40"/>
      <w:outlineLvl w:val="5"/>
    </w:pPr>
    <w:rPr>
      <w:b/>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Normal (Web)"/>
    <w:uiPriority w:val="0"/>
    <w:pPr>
      <w:spacing w:beforeAutospacing="1" w:afterAutospacing="1"/>
    </w:pPr>
    <w:rPr>
      <w:rFonts w:ascii="Times New Roman" w:hAnsi="Times New Roman" w:eastAsia="SimSun" w:cs="Times New Roman"/>
      <w:sz w:val="24"/>
      <w:szCs w:val="24"/>
      <w:lang w:val="en-US" w:eastAsia="zh-CN" w:bidi="ar-SA"/>
    </w:rPr>
  </w:style>
  <w:style w:type="paragraph" w:styleId="11">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2">
    <w:name w:val="Title"/>
    <w:basedOn w:val="1"/>
    <w:next w:val="1"/>
    <w:uiPriority w:val="0"/>
    <w:pPr>
      <w:keepNext/>
      <w:keepLines/>
      <w:spacing w:before="480" w:after="120"/>
    </w:pPr>
    <w:rPr>
      <w:b/>
      <w:sz w:val="72"/>
      <w:szCs w:val="72"/>
    </w:rPr>
  </w:style>
  <w:style w:type="table" w:customStyle="1" w:styleId="13">
    <w:name w:val="Table Normal1"/>
    <w:uiPriority w:val="0"/>
    <w:tblPr>
      <w:tblCellMar>
        <w:top w:w="0" w:type="dxa"/>
        <w:left w:w="0" w:type="dxa"/>
        <w:bottom w:w="0" w:type="dxa"/>
        <w:right w:w="0" w:type="dxa"/>
      </w:tblCellMar>
    </w:tblPr>
  </w:style>
  <w:style w:type="paragraph" w:customStyle="1" w:styleId="14">
    <w:name w:val="_Style 13"/>
    <w:basedOn w:val="1"/>
    <w:next w:val="1"/>
    <w:uiPriority w:val="0"/>
    <w:pPr>
      <w:pBdr>
        <w:bottom w:val="single" w:color="auto" w:sz="6" w:space="1"/>
      </w:pBdr>
      <w:jc w:val="center"/>
    </w:pPr>
    <w:rPr>
      <w:rFonts w:ascii="Arial" w:eastAsia="SimSun"/>
      <w:vanish/>
      <w:sz w:val="16"/>
    </w:rPr>
  </w:style>
  <w:style w:type="paragraph" w:customStyle="1" w:styleId="15">
    <w:name w:val="_Style 14"/>
    <w:basedOn w:val="1"/>
    <w:next w:val="1"/>
    <w:uiPriority w:val="0"/>
    <w:pPr>
      <w:pBdr>
        <w:top w:val="single" w:color="auto" w:sz="6" w:space="1"/>
      </w:pBdr>
      <w:jc w:val="center"/>
    </w:pPr>
    <w:rPr>
      <w:rFonts w:ascii="Arial" w:eastAsia="SimSun"/>
      <w:vanish/>
      <w:sz w:val="16"/>
    </w:rPr>
  </w:style>
  <w:style w:type="paragraph" w:styleId="16">
    <w:name w:val="List Paragraph"/>
    <w:basedOn w:val="1"/>
    <w:uiPriority w:val="99"/>
    <w:pPr>
      <w:ind w:left="720"/>
      <w:contextualSpacing/>
    </w:pPr>
  </w:style>
  <w:style w:type="paragraph" w:customStyle="1" w:styleId="17">
    <w:name w:val="msonormal"/>
    <w:basedOn w:val="1"/>
    <w:uiPriority w:val="0"/>
    <w:pPr>
      <w:spacing w:before="100" w:beforeAutospacing="1" w:after="100" w:afterAutospacing="1"/>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49</Pages>
  <Words>8778</Words>
  <Characters>50040</Characters>
  <Lines>417</Lines>
  <Paragraphs>117</Paragraphs>
  <TotalTime>16</TotalTime>
  <ScaleCrop>false</ScaleCrop>
  <LinksUpToDate>false</LinksUpToDate>
  <CharactersWithSpaces>58701</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2023-04-09T06:40:00Z</dcterms:created>
  <dc:creator>Jaladi Deepika</dc:creator>
  <cp:lastModifiedBy>JALADI DEEPIKA 20BPS1099</cp:lastModifiedBy>
  <dcterms:modified xsi:type="dcterms:W3CDTF">2023-04-09T10:00:57Z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EEA288625AD34061876A5A8BD2129ADB</vt:lpwstr>
  </property>
</Properties>
</file>